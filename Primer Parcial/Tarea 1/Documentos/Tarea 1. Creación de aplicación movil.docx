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AB3E0" w14:textId="1A9D4E5F" w:rsidR="00F22EDF" w:rsidRPr="004E151C" w:rsidRDefault="00000000" w:rsidP="004E151C">
      <w:pPr>
        <w:pStyle w:val="Heading1"/>
      </w:pPr>
      <w:bookmarkStart w:id="0" w:name="_Toc212065817"/>
      <w:r w:rsidRPr="004E151C">
        <w:t>INFORME ACADÉMICO / TÉCNICO</w:t>
      </w:r>
      <w:bookmarkEnd w:id="0"/>
    </w:p>
    <w:p w14:paraId="155339CC" w14:textId="77777777" w:rsidR="00F22EDF" w:rsidRPr="00582544" w:rsidRDefault="00000000" w:rsidP="004E151C">
      <w:pPr>
        <w:pStyle w:val="Heading2"/>
      </w:pPr>
      <w:bookmarkStart w:id="1" w:name="_Toc212065818"/>
      <w:r w:rsidRPr="00582544">
        <w:t>1. Datos Generales</w:t>
      </w:r>
      <w:bookmarkEnd w:id="1"/>
    </w:p>
    <w:tbl>
      <w:tblPr>
        <w:tblStyle w:val="TableGrid"/>
        <w:tblW w:w="0" w:type="auto"/>
        <w:tblLook w:val="04A0" w:firstRow="1" w:lastRow="0" w:firstColumn="1" w:lastColumn="0" w:noHBand="0" w:noVBand="1"/>
      </w:tblPr>
      <w:tblGrid>
        <w:gridCol w:w="4315"/>
        <w:gridCol w:w="4315"/>
      </w:tblGrid>
      <w:tr w:rsidR="00F22EDF" w:rsidRPr="00582544" w14:paraId="75E685FD" w14:textId="77777777">
        <w:tc>
          <w:tcPr>
            <w:tcW w:w="4320" w:type="dxa"/>
          </w:tcPr>
          <w:p w14:paraId="34DCFB09" w14:textId="77777777" w:rsidR="00F22EDF" w:rsidRPr="00582544" w:rsidRDefault="00000000" w:rsidP="00582544">
            <w:pPr>
              <w:spacing w:line="360" w:lineRule="auto"/>
              <w:rPr>
                <w:rFonts w:ascii="Arial" w:hAnsi="Arial" w:cs="Arial"/>
              </w:rPr>
            </w:pPr>
            <w:r w:rsidRPr="00582544">
              <w:rPr>
                <w:rFonts w:ascii="Arial" w:hAnsi="Arial" w:cs="Arial"/>
              </w:rPr>
              <w:t>Título del Informe:</w:t>
            </w:r>
          </w:p>
        </w:tc>
        <w:tc>
          <w:tcPr>
            <w:tcW w:w="4320" w:type="dxa"/>
          </w:tcPr>
          <w:p w14:paraId="1C975D64" w14:textId="11F364B3" w:rsidR="00F22EDF" w:rsidRPr="00EF5DC1" w:rsidRDefault="00EF5DC1" w:rsidP="00582544">
            <w:pPr>
              <w:spacing w:line="360" w:lineRule="auto"/>
              <w:rPr>
                <w:rFonts w:ascii="Arial" w:hAnsi="Arial" w:cs="Arial"/>
                <w:lang w:val="es-MX"/>
              </w:rPr>
            </w:pPr>
            <w:r w:rsidRPr="00EF5DC1">
              <w:rPr>
                <w:rFonts w:ascii="Arial" w:hAnsi="Arial" w:cs="Arial"/>
                <w:lang w:val="es-MX"/>
              </w:rPr>
              <w:t>Creación y ejecución de un proyecto.</w:t>
            </w:r>
          </w:p>
        </w:tc>
      </w:tr>
      <w:tr w:rsidR="00F22EDF" w:rsidRPr="00582544" w14:paraId="7B5BB3A7" w14:textId="77777777">
        <w:tc>
          <w:tcPr>
            <w:tcW w:w="4320" w:type="dxa"/>
          </w:tcPr>
          <w:p w14:paraId="27AF31C0" w14:textId="77777777" w:rsidR="00F22EDF" w:rsidRPr="00582544" w:rsidRDefault="00000000" w:rsidP="00582544">
            <w:pPr>
              <w:spacing w:line="360" w:lineRule="auto"/>
              <w:rPr>
                <w:rFonts w:ascii="Arial" w:hAnsi="Arial" w:cs="Arial"/>
              </w:rPr>
            </w:pPr>
            <w:r w:rsidRPr="00582544">
              <w:rPr>
                <w:rFonts w:ascii="Arial" w:hAnsi="Arial" w:cs="Arial"/>
              </w:rPr>
              <w:t>Autor(a):</w:t>
            </w:r>
          </w:p>
        </w:tc>
        <w:tc>
          <w:tcPr>
            <w:tcW w:w="4320" w:type="dxa"/>
          </w:tcPr>
          <w:p w14:paraId="30556B0E" w14:textId="1C59F19F" w:rsidR="00582544" w:rsidRDefault="00EF5DC1" w:rsidP="00582544">
            <w:pPr>
              <w:spacing w:line="360" w:lineRule="auto"/>
              <w:rPr>
                <w:rFonts w:ascii="Arial" w:hAnsi="Arial" w:cs="Arial"/>
              </w:rPr>
            </w:pPr>
            <w:r>
              <w:rPr>
                <w:rFonts w:ascii="Arial" w:hAnsi="Arial" w:cs="Arial"/>
              </w:rPr>
              <w:t xml:space="preserve">Jeffrey </w:t>
            </w:r>
            <w:proofErr w:type="spellStart"/>
            <w:r>
              <w:rPr>
                <w:rFonts w:ascii="Arial" w:hAnsi="Arial" w:cs="Arial"/>
              </w:rPr>
              <w:t>Manobanda</w:t>
            </w:r>
            <w:proofErr w:type="spellEnd"/>
          </w:p>
          <w:p w14:paraId="57F8B59A" w14:textId="0A9223E8" w:rsidR="00582544" w:rsidRPr="00582544" w:rsidRDefault="00EF5DC1" w:rsidP="00582544">
            <w:pPr>
              <w:spacing w:line="360" w:lineRule="auto"/>
              <w:rPr>
                <w:rFonts w:ascii="Arial" w:hAnsi="Arial" w:cs="Arial"/>
              </w:rPr>
            </w:pPr>
            <w:r>
              <w:rPr>
                <w:rFonts w:ascii="Arial" w:hAnsi="Arial" w:cs="Arial"/>
              </w:rPr>
              <w:t>Jhordy Marcillo</w:t>
            </w:r>
          </w:p>
        </w:tc>
      </w:tr>
      <w:tr w:rsidR="00F22EDF" w:rsidRPr="00582544" w14:paraId="3192EA94" w14:textId="77777777">
        <w:tc>
          <w:tcPr>
            <w:tcW w:w="4320" w:type="dxa"/>
          </w:tcPr>
          <w:p w14:paraId="0807FE4A" w14:textId="77777777" w:rsidR="00F22EDF" w:rsidRPr="00582544" w:rsidRDefault="00000000" w:rsidP="00582544">
            <w:pPr>
              <w:spacing w:line="360" w:lineRule="auto"/>
              <w:rPr>
                <w:rFonts w:ascii="Arial" w:hAnsi="Arial" w:cs="Arial"/>
              </w:rPr>
            </w:pPr>
            <w:r w:rsidRPr="00582544">
              <w:rPr>
                <w:rFonts w:ascii="Arial" w:hAnsi="Arial" w:cs="Arial"/>
              </w:rPr>
              <w:t>Carrera:</w:t>
            </w:r>
          </w:p>
        </w:tc>
        <w:tc>
          <w:tcPr>
            <w:tcW w:w="4320" w:type="dxa"/>
          </w:tcPr>
          <w:p w14:paraId="35B310A9" w14:textId="77777777" w:rsidR="00F22EDF" w:rsidRPr="00582544" w:rsidRDefault="00000000" w:rsidP="00582544">
            <w:pPr>
              <w:spacing w:line="360" w:lineRule="auto"/>
              <w:rPr>
                <w:rFonts w:ascii="Arial" w:hAnsi="Arial" w:cs="Arial"/>
                <w:highlight w:val="green"/>
              </w:rPr>
            </w:pPr>
            <w:r w:rsidRPr="00EF5DC1">
              <w:rPr>
                <w:rFonts w:ascii="Arial" w:hAnsi="Arial" w:cs="Arial"/>
              </w:rPr>
              <w:t>Ingeniería en Software</w:t>
            </w:r>
          </w:p>
        </w:tc>
      </w:tr>
      <w:tr w:rsidR="00F22EDF" w:rsidRPr="00582544" w14:paraId="771D0B48" w14:textId="77777777">
        <w:tc>
          <w:tcPr>
            <w:tcW w:w="4320" w:type="dxa"/>
          </w:tcPr>
          <w:p w14:paraId="6C3DF8AB" w14:textId="77777777" w:rsidR="00F22EDF" w:rsidRPr="00582544" w:rsidRDefault="00000000" w:rsidP="00582544">
            <w:pPr>
              <w:spacing w:line="360" w:lineRule="auto"/>
              <w:rPr>
                <w:rFonts w:ascii="Arial" w:hAnsi="Arial" w:cs="Arial"/>
              </w:rPr>
            </w:pPr>
            <w:r w:rsidRPr="00582544">
              <w:rPr>
                <w:rFonts w:ascii="Arial" w:hAnsi="Arial" w:cs="Arial"/>
              </w:rPr>
              <w:t>Asignatura o Proyecto:</w:t>
            </w:r>
          </w:p>
        </w:tc>
        <w:tc>
          <w:tcPr>
            <w:tcW w:w="4320" w:type="dxa"/>
          </w:tcPr>
          <w:p w14:paraId="2079AE36" w14:textId="6BDCE37F" w:rsidR="00F22EDF" w:rsidRPr="00EF5DC1" w:rsidRDefault="00EF5DC1" w:rsidP="00582544">
            <w:pPr>
              <w:spacing w:line="360" w:lineRule="auto"/>
              <w:rPr>
                <w:rFonts w:ascii="Arial" w:hAnsi="Arial" w:cs="Arial"/>
                <w:lang w:val="es-MX"/>
              </w:rPr>
            </w:pPr>
            <w:r w:rsidRPr="00EF5DC1">
              <w:rPr>
                <w:rFonts w:ascii="Arial" w:hAnsi="Arial" w:cs="Arial"/>
                <w:lang w:val="es-MX"/>
              </w:rPr>
              <w:t>Desarrollo de aplicaciones m</w:t>
            </w:r>
            <w:r>
              <w:rPr>
                <w:rFonts w:ascii="Arial" w:hAnsi="Arial" w:cs="Arial"/>
                <w:lang w:val="es-MX"/>
              </w:rPr>
              <w:t>ó</w:t>
            </w:r>
            <w:r w:rsidRPr="00EF5DC1">
              <w:rPr>
                <w:rFonts w:ascii="Arial" w:hAnsi="Arial" w:cs="Arial"/>
                <w:lang w:val="es-MX"/>
              </w:rPr>
              <w:t>viles</w:t>
            </w:r>
          </w:p>
        </w:tc>
      </w:tr>
      <w:tr w:rsidR="00F22EDF" w:rsidRPr="00582544" w14:paraId="19F15C64" w14:textId="77777777">
        <w:tc>
          <w:tcPr>
            <w:tcW w:w="4320" w:type="dxa"/>
          </w:tcPr>
          <w:p w14:paraId="3046B5CE" w14:textId="77777777" w:rsidR="00F22EDF" w:rsidRPr="00582544" w:rsidRDefault="00000000" w:rsidP="00582544">
            <w:pPr>
              <w:spacing w:line="360" w:lineRule="auto"/>
              <w:rPr>
                <w:rFonts w:ascii="Arial" w:hAnsi="Arial" w:cs="Arial"/>
              </w:rPr>
            </w:pPr>
            <w:r w:rsidRPr="00582544">
              <w:rPr>
                <w:rFonts w:ascii="Arial" w:hAnsi="Arial" w:cs="Arial"/>
              </w:rPr>
              <w:t>Tutor o Supervisor:</w:t>
            </w:r>
          </w:p>
        </w:tc>
        <w:tc>
          <w:tcPr>
            <w:tcW w:w="4320" w:type="dxa"/>
          </w:tcPr>
          <w:p w14:paraId="23B96200" w14:textId="715B2B0F" w:rsidR="00F22EDF" w:rsidRPr="00582544" w:rsidRDefault="00EF5DC1" w:rsidP="00582544">
            <w:pPr>
              <w:spacing w:line="360" w:lineRule="auto"/>
              <w:rPr>
                <w:rFonts w:ascii="Arial" w:hAnsi="Arial" w:cs="Arial"/>
              </w:rPr>
            </w:pPr>
            <w:r>
              <w:rPr>
                <w:rFonts w:ascii="Arial" w:hAnsi="Arial" w:cs="Arial"/>
              </w:rPr>
              <w:t>Ing. Doris Chicaiza</w:t>
            </w:r>
          </w:p>
        </w:tc>
      </w:tr>
      <w:tr w:rsidR="00F22EDF" w:rsidRPr="00582544" w14:paraId="004B6756" w14:textId="77777777">
        <w:tc>
          <w:tcPr>
            <w:tcW w:w="4320" w:type="dxa"/>
          </w:tcPr>
          <w:p w14:paraId="5B721941" w14:textId="77777777" w:rsidR="00F22EDF" w:rsidRPr="00582544" w:rsidRDefault="00000000" w:rsidP="00582544">
            <w:pPr>
              <w:spacing w:line="360" w:lineRule="auto"/>
              <w:rPr>
                <w:rFonts w:ascii="Arial" w:hAnsi="Arial" w:cs="Arial"/>
              </w:rPr>
            </w:pPr>
            <w:r w:rsidRPr="00582544">
              <w:rPr>
                <w:rFonts w:ascii="Arial" w:hAnsi="Arial" w:cs="Arial"/>
              </w:rPr>
              <w:t>Institución:</w:t>
            </w:r>
          </w:p>
        </w:tc>
        <w:tc>
          <w:tcPr>
            <w:tcW w:w="4320" w:type="dxa"/>
          </w:tcPr>
          <w:p w14:paraId="433FC3E8" w14:textId="08241291" w:rsidR="00F22EDF" w:rsidRPr="00582544" w:rsidRDefault="00000000" w:rsidP="00582544">
            <w:pPr>
              <w:spacing w:line="360" w:lineRule="auto"/>
              <w:rPr>
                <w:rFonts w:ascii="Arial" w:hAnsi="Arial" w:cs="Arial"/>
              </w:rPr>
            </w:pPr>
            <w:r w:rsidRPr="00582544">
              <w:rPr>
                <w:rFonts w:ascii="Arial" w:hAnsi="Arial" w:cs="Arial"/>
              </w:rPr>
              <w:t>Universidad de las Fuerzas Armadas ESPE</w:t>
            </w:r>
          </w:p>
        </w:tc>
      </w:tr>
      <w:tr w:rsidR="00F22EDF" w:rsidRPr="00582544" w14:paraId="68DA2648" w14:textId="77777777" w:rsidTr="00EF5DC1">
        <w:trPr>
          <w:trHeight w:val="463"/>
        </w:trPr>
        <w:tc>
          <w:tcPr>
            <w:tcW w:w="4320" w:type="dxa"/>
          </w:tcPr>
          <w:p w14:paraId="67C80FBA" w14:textId="77777777" w:rsidR="00F22EDF" w:rsidRPr="00582544" w:rsidRDefault="00000000" w:rsidP="00582544">
            <w:pPr>
              <w:spacing w:line="360" w:lineRule="auto"/>
              <w:rPr>
                <w:rFonts w:ascii="Arial" w:hAnsi="Arial" w:cs="Arial"/>
              </w:rPr>
            </w:pPr>
            <w:r w:rsidRPr="00582544">
              <w:rPr>
                <w:rFonts w:ascii="Arial" w:hAnsi="Arial" w:cs="Arial"/>
              </w:rPr>
              <w:t>Fecha de entrega:</w:t>
            </w:r>
          </w:p>
        </w:tc>
        <w:tc>
          <w:tcPr>
            <w:tcW w:w="4320" w:type="dxa"/>
          </w:tcPr>
          <w:p w14:paraId="01104956" w14:textId="061D1AB8" w:rsidR="00F22EDF" w:rsidRPr="00582544" w:rsidRDefault="00EF5DC1" w:rsidP="00582544">
            <w:pPr>
              <w:spacing w:line="360" w:lineRule="auto"/>
              <w:rPr>
                <w:rFonts w:ascii="Arial" w:hAnsi="Arial" w:cs="Arial"/>
              </w:rPr>
            </w:pPr>
            <w:r>
              <w:rPr>
                <w:rFonts w:ascii="Arial" w:hAnsi="Arial" w:cs="Arial"/>
              </w:rPr>
              <w:t>22 de oct. de 25</w:t>
            </w:r>
          </w:p>
        </w:tc>
      </w:tr>
    </w:tbl>
    <w:p w14:paraId="33227658" w14:textId="77777777" w:rsidR="005B13E6" w:rsidRPr="00582544" w:rsidRDefault="005B13E6" w:rsidP="005B13E6">
      <w:pPr>
        <w:spacing w:after="0" w:line="360" w:lineRule="auto"/>
        <w:rPr>
          <w:rFonts w:ascii="Arial" w:hAnsi="Arial" w:cs="Arial"/>
        </w:rPr>
      </w:pPr>
    </w:p>
    <w:sdt>
      <w:sdtPr>
        <w:rPr>
          <w:rFonts w:asciiTheme="minorHAnsi" w:eastAsiaTheme="minorEastAsia" w:hAnsiTheme="minorHAnsi" w:cstheme="minorBidi"/>
          <w:b w:val="0"/>
          <w:bCs w:val="0"/>
          <w:sz w:val="22"/>
          <w:szCs w:val="22"/>
          <w:lang w:val="es-ES"/>
        </w:rPr>
        <w:id w:val="148945952"/>
        <w:docPartObj>
          <w:docPartGallery w:val="Table of Contents"/>
          <w:docPartUnique/>
        </w:docPartObj>
      </w:sdtPr>
      <w:sdtContent>
        <w:p w14:paraId="706915C9" w14:textId="77777777" w:rsidR="005B13E6" w:rsidRDefault="005B13E6" w:rsidP="005B13E6">
          <w:pPr>
            <w:pStyle w:val="TOCHeading"/>
          </w:pPr>
          <w:r>
            <w:rPr>
              <w:lang w:val="es-ES"/>
            </w:rPr>
            <w:t>Contenido</w:t>
          </w:r>
        </w:p>
        <w:p w14:paraId="0034A645" w14:textId="6ED06E6B" w:rsidR="00341D67" w:rsidRDefault="005B13E6">
          <w:pPr>
            <w:pStyle w:val="TOC1"/>
            <w:tabs>
              <w:tab w:val="right" w:leader="dot" w:pos="8630"/>
            </w:tabs>
            <w:rPr>
              <w:noProof/>
              <w:kern w:val="2"/>
              <w:sz w:val="24"/>
              <w:szCs w:val="24"/>
              <w:lang w:val="es-MX" w:eastAsia="es-MX"/>
              <w14:ligatures w14:val="standardContextual"/>
            </w:rPr>
          </w:pPr>
          <w:r>
            <w:fldChar w:fldCharType="begin"/>
          </w:r>
          <w:r>
            <w:instrText xml:space="preserve"> TOC \o "1-3" \h \z \u </w:instrText>
          </w:r>
          <w:r>
            <w:fldChar w:fldCharType="separate"/>
          </w:r>
          <w:hyperlink w:anchor="_Toc212065817" w:history="1">
            <w:r w:rsidR="00341D67" w:rsidRPr="00B8532B">
              <w:rPr>
                <w:rStyle w:val="Hyperlink"/>
                <w:noProof/>
              </w:rPr>
              <w:t>INFORME ACADÉMICO / TÉCNICO</w:t>
            </w:r>
            <w:r w:rsidR="00341D67">
              <w:rPr>
                <w:noProof/>
                <w:webHidden/>
              </w:rPr>
              <w:tab/>
            </w:r>
            <w:r w:rsidR="00341D67">
              <w:rPr>
                <w:noProof/>
                <w:webHidden/>
              </w:rPr>
              <w:fldChar w:fldCharType="begin"/>
            </w:r>
            <w:r w:rsidR="00341D67">
              <w:rPr>
                <w:noProof/>
                <w:webHidden/>
              </w:rPr>
              <w:instrText xml:space="preserve"> PAGEREF _Toc212065817 \h </w:instrText>
            </w:r>
            <w:r w:rsidR="00341D67">
              <w:rPr>
                <w:noProof/>
                <w:webHidden/>
              </w:rPr>
            </w:r>
            <w:r w:rsidR="00341D67">
              <w:rPr>
                <w:noProof/>
                <w:webHidden/>
              </w:rPr>
              <w:fldChar w:fldCharType="separate"/>
            </w:r>
            <w:r w:rsidR="004F71CE">
              <w:rPr>
                <w:noProof/>
                <w:webHidden/>
              </w:rPr>
              <w:t>1</w:t>
            </w:r>
            <w:r w:rsidR="00341D67">
              <w:rPr>
                <w:noProof/>
                <w:webHidden/>
              </w:rPr>
              <w:fldChar w:fldCharType="end"/>
            </w:r>
          </w:hyperlink>
        </w:p>
        <w:p w14:paraId="7EDB4EA6" w14:textId="62741793" w:rsidR="00341D67" w:rsidRDefault="00341D67">
          <w:pPr>
            <w:pStyle w:val="TOC2"/>
            <w:tabs>
              <w:tab w:val="right" w:leader="dot" w:pos="8630"/>
            </w:tabs>
            <w:rPr>
              <w:noProof/>
              <w:kern w:val="2"/>
              <w:sz w:val="24"/>
              <w:szCs w:val="24"/>
              <w:lang w:val="es-MX" w:eastAsia="es-MX"/>
              <w14:ligatures w14:val="standardContextual"/>
            </w:rPr>
          </w:pPr>
          <w:hyperlink w:anchor="_Toc212065818" w:history="1">
            <w:r w:rsidRPr="00B8532B">
              <w:rPr>
                <w:rStyle w:val="Hyperlink"/>
                <w:noProof/>
              </w:rPr>
              <w:t>1. Datos Generales</w:t>
            </w:r>
            <w:r>
              <w:rPr>
                <w:noProof/>
                <w:webHidden/>
              </w:rPr>
              <w:tab/>
            </w:r>
            <w:r>
              <w:rPr>
                <w:noProof/>
                <w:webHidden/>
              </w:rPr>
              <w:fldChar w:fldCharType="begin"/>
            </w:r>
            <w:r>
              <w:rPr>
                <w:noProof/>
                <w:webHidden/>
              </w:rPr>
              <w:instrText xml:space="preserve"> PAGEREF _Toc212065818 \h </w:instrText>
            </w:r>
            <w:r>
              <w:rPr>
                <w:noProof/>
                <w:webHidden/>
              </w:rPr>
            </w:r>
            <w:r>
              <w:rPr>
                <w:noProof/>
                <w:webHidden/>
              </w:rPr>
              <w:fldChar w:fldCharType="separate"/>
            </w:r>
            <w:r w:rsidR="004F71CE">
              <w:rPr>
                <w:noProof/>
                <w:webHidden/>
              </w:rPr>
              <w:t>1</w:t>
            </w:r>
            <w:r>
              <w:rPr>
                <w:noProof/>
                <w:webHidden/>
              </w:rPr>
              <w:fldChar w:fldCharType="end"/>
            </w:r>
          </w:hyperlink>
        </w:p>
        <w:p w14:paraId="3E652F3E" w14:textId="53A715E3" w:rsidR="00341D67" w:rsidRDefault="00341D67">
          <w:pPr>
            <w:pStyle w:val="TOC2"/>
            <w:tabs>
              <w:tab w:val="right" w:leader="dot" w:pos="8630"/>
            </w:tabs>
            <w:rPr>
              <w:noProof/>
              <w:kern w:val="2"/>
              <w:sz w:val="24"/>
              <w:szCs w:val="24"/>
              <w:lang w:val="es-MX" w:eastAsia="es-MX"/>
              <w14:ligatures w14:val="standardContextual"/>
            </w:rPr>
          </w:pPr>
          <w:hyperlink w:anchor="_Toc212065819" w:history="1">
            <w:r w:rsidRPr="00B8532B">
              <w:rPr>
                <w:rStyle w:val="Hyperlink"/>
                <w:noProof/>
              </w:rPr>
              <w:t>2.  Introducción</w:t>
            </w:r>
            <w:r>
              <w:rPr>
                <w:noProof/>
                <w:webHidden/>
              </w:rPr>
              <w:tab/>
            </w:r>
            <w:r>
              <w:rPr>
                <w:noProof/>
                <w:webHidden/>
              </w:rPr>
              <w:fldChar w:fldCharType="begin"/>
            </w:r>
            <w:r>
              <w:rPr>
                <w:noProof/>
                <w:webHidden/>
              </w:rPr>
              <w:instrText xml:space="preserve"> PAGEREF _Toc212065819 \h </w:instrText>
            </w:r>
            <w:r>
              <w:rPr>
                <w:noProof/>
                <w:webHidden/>
              </w:rPr>
            </w:r>
            <w:r>
              <w:rPr>
                <w:noProof/>
                <w:webHidden/>
              </w:rPr>
              <w:fldChar w:fldCharType="separate"/>
            </w:r>
            <w:r w:rsidR="004F71CE">
              <w:rPr>
                <w:noProof/>
                <w:webHidden/>
              </w:rPr>
              <w:t>2</w:t>
            </w:r>
            <w:r>
              <w:rPr>
                <w:noProof/>
                <w:webHidden/>
              </w:rPr>
              <w:fldChar w:fldCharType="end"/>
            </w:r>
          </w:hyperlink>
        </w:p>
        <w:p w14:paraId="4AD225D4" w14:textId="24EBB7B0" w:rsidR="00341D67" w:rsidRDefault="00341D67">
          <w:pPr>
            <w:pStyle w:val="TOC2"/>
            <w:tabs>
              <w:tab w:val="right" w:leader="dot" w:pos="8630"/>
            </w:tabs>
            <w:rPr>
              <w:noProof/>
              <w:kern w:val="2"/>
              <w:sz w:val="24"/>
              <w:szCs w:val="24"/>
              <w:lang w:val="es-MX" w:eastAsia="es-MX"/>
              <w14:ligatures w14:val="standardContextual"/>
            </w:rPr>
          </w:pPr>
          <w:hyperlink w:anchor="_Toc212065820" w:history="1">
            <w:r w:rsidRPr="00B8532B">
              <w:rPr>
                <w:rStyle w:val="Hyperlink"/>
                <w:noProof/>
              </w:rPr>
              <w:t>3. Objetivos</w:t>
            </w:r>
            <w:r>
              <w:rPr>
                <w:noProof/>
                <w:webHidden/>
              </w:rPr>
              <w:tab/>
            </w:r>
            <w:r>
              <w:rPr>
                <w:noProof/>
                <w:webHidden/>
              </w:rPr>
              <w:fldChar w:fldCharType="begin"/>
            </w:r>
            <w:r>
              <w:rPr>
                <w:noProof/>
                <w:webHidden/>
              </w:rPr>
              <w:instrText xml:space="preserve"> PAGEREF _Toc212065820 \h </w:instrText>
            </w:r>
            <w:r>
              <w:rPr>
                <w:noProof/>
                <w:webHidden/>
              </w:rPr>
            </w:r>
            <w:r>
              <w:rPr>
                <w:noProof/>
                <w:webHidden/>
              </w:rPr>
              <w:fldChar w:fldCharType="separate"/>
            </w:r>
            <w:r w:rsidR="004F71CE">
              <w:rPr>
                <w:noProof/>
                <w:webHidden/>
              </w:rPr>
              <w:t>2</w:t>
            </w:r>
            <w:r>
              <w:rPr>
                <w:noProof/>
                <w:webHidden/>
              </w:rPr>
              <w:fldChar w:fldCharType="end"/>
            </w:r>
          </w:hyperlink>
        </w:p>
        <w:p w14:paraId="7B021AB7" w14:textId="569DED02" w:rsidR="00341D67" w:rsidRDefault="00341D67">
          <w:pPr>
            <w:pStyle w:val="TOC3"/>
            <w:tabs>
              <w:tab w:val="right" w:leader="dot" w:pos="8630"/>
            </w:tabs>
            <w:rPr>
              <w:noProof/>
              <w:kern w:val="2"/>
              <w:sz w:val="24"/>
              <w:szCs w:val="24"/>
              <w:lang w:val="es-MX" w:eastAsia="es-MX"/>
              <w14:ligatures w14:val="standardContextual"/>
            </w:rPr>
          </w:pPr>
          <w:hyperlink w:anchor="_Toc212065821" w:history="1">
            <w:r w:rsidRPr="00B8532B">
              <w:rPr>
                <w:rStyle w:val="Hyperlink"/>
                <w:rFonts w:cs="Arial"/>
                <w:noProof/>
              </w:rPr>
              <w:t>3.1 Objetivo General</w:t>
            </w:r>
            <w:r>
              <w:rPr>
                <w:noProof/>
                <w:webHidden/>
              </w:rPr>
              <w:tab/>
            </w:r>
            <w:r>
              <w:rPr>
                <w:noProof/>
                <w:webHidden/>
              </w:rPr>
              <w:fldChar w:fldCharType="begin"/>
            </w:r>
            <w:r>
              <w:rPr>
                <w:noProof/>
                <w:webHidden/>
              </w:rPr>
              <w:instrText xml:space="preserve"> PAGEREF _Toc212065821 \h </w:instrText>
            </w:r>
            <w:r>
              <w:rPr>
                <w:noProof/>
                <w:webHidden/>
              </w:rPr>
            </w:r>
            <w:r>
              <w:rPr>
                <w:noProof/>
                <w:webHidden/>
              </w:rPr>
              <w:fldChar w:fldCharType="separate"/>
            </w:r>
            <w:r w:rsidR="004F71CE">
              <w:rPr>
                <w:noProof/>
                <w:webHidden/>
              </w:rPr>
              <w:t>2</w:t>
            </w:r>
            <w:r>
              <w:rPr>
                <w:noProof/>
                <w:webHidden/>
              </w:rPr>
              <w:fldChar w:fldCharType="end"/>
            </w:r>
          </w:hyperlink>
        </w:p>
        <w:p w14:paraId="1AC7E37B" w14:textId="508B1A95" w:rsidR="00341D67" w:rsidRDefault="00341D67">
          <w:pPr>
            <w:pStyle w:val="TOC3"/>
            <w:tabs>
              <w:tab w:val="right" w:leader="dot" w:pos="8630"/>
            </w:tabs>
            <w:rPr>
              <w:noProof/>
              <w:kern w:val="2"/>
              <w:sz w:val="24"/>
              <w:szCs w:val="24"/>
              <w:lang w:val="es-MX" w:eastAsia="es-MX"/>
              <w14:ligatures w14:val="standardContextual"/>
            </w:rPr>
          </w:pPr>
          <w:hyperlink w:anchor="_Toc212065822" w:history="1">
            <w:r w:rsidRPr="00B8532B">
              <w:rPr>
                <w:rStyle w:val="Hyperlink"/>
                <w:rFonts w:cs="Arial"/>
                <w:noProof/>
              </w:rPr>
              <w:t>3.2 Objetivos Específicos</w:t>
            </w:r>
            <w:r>
              <w:rPr>
                <w:noProof/>
                <w:webHidden/>
              </w:rPr>
              <w:tab/>
            </w:r>
            <w:r>
              <w:rPr>
                <w:noProof/>
                <w:webHidden/>
              </w:rPr>
              <w:fldChar w:fldCharType="begin"/>
            </w:r>
            <w:r>
              <w:rPr>
                <w:noProof/>
                <w:webHidden/>
              </w:rPr>
              <w:instrText xml:space="preserve"> PAGEREF _Toc212065822 \h </w:instrText>
            </w:r>
            <w:r>
              <w:rPr>
                <w:noProof/>
                <w:webHidden/>
              </w:rPr>
            </w:r>
            <w:r>
              <w:rPr>
                <w:noProof/>
                <w:webHidden/>
              </w:rPr>
              <w:fldChar w:fldCharType="separate"/>
            </w:r>
            <w:r w:rsidR="004F71CE">
              <w:rPr>
                <w:noProof/>
                <w:webHidden/>
              </w:rPr>
              <w:t>2</w:t>
            </w:r>
            <w:r>
              <w:rPr>
                <w:noProof/>
                <w:webHidden/>
              </w:rPr>
              <w:fldChar w:fldCharType="end"/>
            </w:r>
          </w:hyperlink>
        </w:p>
        <w:p w14:paraId="016EA90C" w14:textId="04EE4052" w:rsidR="00341D67" w:rsidRDefault="00341D67">
          <w:pPr>
            <w:pStyle w:val="TOC2"/>
            <w:tabs>
              <w:tab w:val="right" w:leader="dot" w:pos="8630"/>
            </w:tabs>
            <w:rPr>
              <w:noProof/>
              <w:kern w:val="2"/>
              <w:sz w:val="24"/>
              <w:szCs w:val="24"/>
              <w:lang w:val="es-MX" w:eastAsia="es-MX"/>
              <w14:ligatures w14:val="standardContextual"/>
            </w:rPr>
          </w:pPr>
          <w:hyperlink w:anchor="_Toc212065823" w:history="1">
            <w:r w:rsidRPr="00B8532B">
              <w:rPr>
                <w:rStyle w:val="Hyperlink"/>
                <w:noProof/>
              </w:rPr>
              <w:t>4. Marco Teórico</w:t>
            </w:r>
            <w:r>
              <w:rPr>
                <w:noProof/>
                <w:webHidden/>
              </w:rPr>
              <w:tab/>
            </w:r>
            <w:r>
              <w:rPr>
                <w:noProof/>
                <w:webHidden/>
              </w:rPr>
              <w:fldChar w:fldCharType="begin"/>
            </w:r>
            <w:r>
              <w:rPr>
                <w:noProof/>
                <w:webHidden/>
              </w:rPr>
              <w:instrText xml:space="preserve"> PAGEREF _Toc212065823 \h </w:instrText>
            </w:r>
            <w:r>
              <w:rPr>
                <w:noProof/>
                <w:webHidden/>
              </w:rPr>
            </w:r>
            <w:r>
              <w:rPr>
                <w:noProof/>
                <w:webHidden/>
              </w:rPr>
              <w:fldChar w:fldCharType="separate"/>
            </w:r>
            <w:r w:rsidR="004F71CE">
              <w:rPr>
                <w:noProof/>
                <w:webHidden/>
              </w:rPr>
              <w:t>3</w:t>
            </w:r>
            <w:r>
              <w:rPr>
                <w:noProof/>
                <w:webHidden/>
              </w:rPr>
              <w:fldChar w:fldCharType="end"/>
            </w:r>
          </w:hyperlink>
        </w:p>
        <w:p w14:paraId="0D57F027" w14:textId="2EA15903" w:rsidR="00341D67" w:rsidRDefault="00341D67">
          <w:pPr>
            <w:pStyle w:val="TOC3"/>
            <w:tabs>
              <w:tab w:val="right" w:leader="dot" w:pos="8630"/>
            </w:tabs>
            <w:rPr>
              <w:noProof/>
              <w:kern w:val="2"/>
              <w:sz w:val="24"/>
              <w:szCs w:val="24"/>
              <w:lang w:val="es-MX" w:eastAsia="es-MX"/>
              <w14:ligatures w14:val="standardContextual"/>
            </w:rPr>
          </w:pPr>
          <w:hyperlink w:anchor="_Toc212065824" w:history="1">
            <w:r w:rsidRPr="00B8532B">
              <w:rPr>
                <w:rStyle w:val="Hyperlink"/>
                <w:noProof/>
                <w:lang w:val="es-MX"/>
              </w:rPr>
              <w:t>Patrón Modelo-Vista-Controlador (MVC)</w:t>
            </w:r>
            <w:r>
              <w:rPr>
                <w:noProof/>
                <w:webHidden/>
              </w:rPr>
              <w:tab/>
            </w:r>
            <w:r>
              <w:rPr>
                <w:noProof/>
                <w:webHidden/>
              </w:rPr>
              <w:fldChar w:fldCharType="begin"/>
            </w:r>
            <w:r>
              <w:rPr>
                <w:noProof/>
                <w:webHidden/>
              </w:rPr>
              <w:instrText xml:space="preserve"> PAGEREF _Toc212065824 \h </w:instrText>
            </w:r>
            <w:r>
              <w:rPr>
                <w:noProof/>
                <w:webHidden/>
              </w:rPr>
            </w:r>
            <w:r>
              <w:rPr>
                <w:noProof/>
                <w:webHidden/>
              </w:rPr>
              <w:fldChar w:fldCharType="separate"/>
            </w:r>
            <w:r w:rsidR="004F71CE">
              <w:rPr>
                <w:noProof/>
                <w:webHidden/>
              </w:rPr>
              <w:t>3</w:t>
            </w:r>
            <w:r>
              <w:rPr>
                <w:noProof/>
                <w:webHidden/>
              </w:rPr>
              <w:fldChar w:fldCharType="end"/>
            </w:r>
          </w:hyperlink>
        </w:p>
        <w:p w14:paraId="01A4C3E4" w14:textId="092A0ABA" w:rsidR="00341D67" w:rsidRDefault="00341D67">
          <w:pPr>
            <w:pStyle w:val="TOC3"/>
            <w:tabs>
              <w:tab w:val="right" w:leader="dot" w:pos="8630"/>
            </w:tabs>
            <w:rPr>
              <w:noProof/>
              <w:kern w:val="2"/>
              <w:sz w:val="24"/>
              <w:szCs w:val="24"/>
              <w:lang w:val="es-MX" w:eastAsia="es-MX"/>
              <w14:ligatures w14:val="standardContextual"/>
            </w:rPr>
          </w:pPr>
          <w:hyperlink w:anchor="_Toc212065825" w:history="1">
            <w:r w:rsidRPr="00B8532B">
              <w:rPr>
                <w:rStyle w:val="Hyperlink"/>
                <w:noProof/>
                <w:lang w:val="es-MX"/>
              </w:rPr>
              <w:t>Aplicación en Flutter</w:t>
            </w:r>
            <w:r>
              <w:rPr>
                <w:noProof/>
                <w:webHidden/>
              </w:rPr>
              <w:tab/>
            </w:r>
            <w:r>
              <w:rPr>
                <w:noProof/>
                <w:webHidden/>
              </w:rPr>
              <w:fldChar w:fldCharType="begin"/>
            </w:r>
            <w:r>
              <w:rPr>
                <w:noProof/>
                <w:webHidden/>
              </w:rPr>
              <w:instrText xml:space="preserve"> PAGEREF _Toc212065825 \h </w:instrText>
            </w:r>
            <w:r>
              <w:rPr>
                <w:noProof/>
                <w:webHidden/>
              </w:rPr>
            </w:r>
            <w:r>
              <w:rPr>
                <w:noProof/>
                <w:webHidden/>
              </w:rPr>
              <w:fldChar w:fldCharType="separate"/>
            </w:r>
            <w:r w:rsidR="004F71CE">
              <w:rPr>
                <w:noProof/>
                <w:webHidden/>
              </w:rPr>
              <w:t>4</w:t>
            </w:r>
            <w:r>
              <w:rPr>
                <w:noProof/>
                <w:webHidden/>
              </w:rPr>
              <w:fldChar w:fldCharType="end"/>
            </w:r>
          </w:hyperlink>
        </w:p>
        <w:p w14:paraId="28FBB7E4" w14:textId="2DB7796A" w:rsidR="00341D67" w:rsidRDefault="00341D67">
          <w:pPr>
            <w:pStyle w:val="TOC3"/>
            <w:tabs>
              <w:tab w:val="right" w:leader="dot" w:pos="8630"/>
            </w:tabs>
            <w:rPr>
              <w:noProof/>
              <w:kern w:val="2"/>
              <w:sz w:val="24"/>
              <w:szCs w:val="24"/>
              <w:lang w:val="es-MX" w:eastAsia="es-MX"/>
              <w14:ligatures w14:val="standardContextual"/>
            </w:rPr>
          </w:pPr>
          <w:hyperlink w:anchor="_Toc212065826" w:history="1">
            <w:r w:rsidRPr="00B8532B">
              <w:rPr>
                <w:rStyle w:val="Hyperlink"/>
                <w:noProof/>
                <w:lang w:val="es-MX"/>
              </w:rPr>
              <w:t>Aplicaciones prácticas de los ejercicios</w:t>
            </w:r>
            <w:r>
              <w:rPr>
                <w:noProof/>
                <w:webHidden/>
              </w:rPr>
              <w:tab/>
            </w:r>
            <w:r>
              <w:rPr>
                <w:noProof/>
                <w:webHidden/>
              </w:rPr>
              <w:fldChar w:fldCharType="begin"/>
            </w:r>
            <w:r>
              <w:rPr>
                <w:noProof/>
                <w:webHidden/>
              </w:rPr>
              <w:instrText xml:space="preserve"> PAGEREF _Toc212065826 \h </w:instrText>
            </w:r>
            <w:r>
              <w:rPr>
                <w:noProof/>
                <w:webHidden/>
              </w:rPr>
            </w:r>
            <w:r>
              <w:rPr>
                <w:noProof/>
                <w:webHidden/>
              </w:rPr>
              <w:fldChar w:fldCharType="separate"/>
            </w:r>
            <w:r w:rsidR="004F71CE">
              <w:rPr>
                <w:noProof/>
                <w:webHidden/>
              </w:rPr>
              <w:t>4</w:t>
            </w:r>
            <w:r>
              <w:rPr>
                <w:noProof/>
                <w:webHidden/>
              </w:rPr>
              <w:fldChar w:fldCharType="end"/>
            </w:r>
          </w:hyperlink>
        </w:p>
        <w:p w14:paraId="5BCA6E8C" w14:textId="5845BB78" w:rsidR="00341D67" w:rsidRDefault="00341D67">
          <w:pPr>
            <w:pStyle w:val="TOC2"/>
            <w:tabs>
              <w:tab w:val="right" w:leader="dot" w:pos="8630"/>
            </w:tabs>
            <w:rPr>
              <w:noProof/>
              <w:kern w:val="2"/>
              <w:sz w:val="24"/>
              <w:szCs w:val="24"/>
              <w:lang w:val="es-MX" w:eastAsia="es-MX"/>
              <w14:ligatures w14:val="standardContextual"/>
            </w:rPr>
          </w:pPr>
          <w:hyperlink w:anchor="_Toc212065827" w:history="1">
            <w:r w:rsidRPr="00B8532B">
              <w:rPr>
                <w:rStyle w:val="Hyperlink"/>
                <w:noProof/>
              </w:rPr>
              <w:t>Desarrollo</w:t>
            </w:r>
            <w:r>
              <w:rPr>
                <w:noProof/>
                <w:webHidden/>
              </w:rPr>
              <w:tab/>
            </w:r>
            <w:r>
              <w:rPr>
                <w:noProof/>
                <w:webHidden/>
              </w:rPr>
              <w:fldChar w:fldCharType="begin"/>
            </w:r>
            <w:r>
              <w:rPr>
                <w:noProof/>
                <w:webHidden/>
              </w:rPr>
              <w:instrText xml:space="preserve"> PAGEREF _Toc212065827 \h </w:instrText>
            </w:r>
            <w:r>
              <w:rPr>
                <w:noProof/>
                <w:webHidden/>
              </w:rPr>
            </w:r>
            <w:r>
              <w:rPr>
                <w:noProof/>
                <w:webHidden/>
              </w:rPr>
              <w:fldChar w:fldCharType="separate"/>
            </w:r>
            <w:r w:rsidR="004F71CE">
              <w:rPr>
                <w:noProof/>
                <w:webHidden/>
              </w:rPr>
              <w:t>5</w:t>
            </w:r>
            <w:r>
              <w:rPr>
                <w:noProof/>
                <w:webHidden/>
              </w:rPr>
              <w:fldChar w:fldCharType="end"/>
            </w:r>
          </w:hyperlink>
        </w:p>
        <w:p w14:paraId="7FFFCDD8" w14:textId="59CE9033" w:rsidR="00341D67" w:rsidRDefault="00341D67">
          <w:pPr>
            <w:pStyle w:val="TOC2"/>
            <w:tabs>
              <w:tab w:val="right" w:leader="dot" w:pos="8630"/>
            </w:tabs>
            <w:rPr>
              <w:noProof/>
              <w:kern w:val="2"/>
              <w:sz w:val="24"/>
              <w:szCs w:val="24"/>
              <w:lang w:val="es-MX" w:eastAsia="es-MX"/>
              <w14:ligatures w14:val="standardContextual"/>
            </w:rPr>
          </w:pPr>
          <w:hyperlink w:anchor="_Toc212065828" w:history="1">
            <w:r w:rsidRPr="00B8532B">
              <w:rPr>
                <w:rStyle w:val="Hyperlink"/>
                <w:noProof/>
              </w:rPr>
              <w:t>Conclusiones y Recomendaciones</w:t>
            </w:r>
            <w:r>
              <w:rPr>
                <w:noProof/>
                <w:webHidden/>
              </w:rPr>
              <w:tab/>
            </w:r>
            <w:r>
              <w:rPr>
                <w:noProof/>
                <w:webHidden/>
              </w:rPr>
              <w:fldChar w:fldCharType="begin"/>
            </w:r>
            <w:r>
              <w:rPr>
                <w:noProof/>
                <w:webHidden/>
              </w:rPr>
              <w:instrText xml:space="preserve"> PAGEREF _Toc212065828 \h </w:instrText>
            </w:r>
            <w:r>
              <w:rPr>
                <w:noProof/>
                <w:webHidden/>
              </w:rPr>
            </w:r>
            <w:r>
              <w:rPr>
                <w:noProof/>
                <w:webHidden/>
              </w:rPr>
              <w:fldChar w:fldCharType="separate"/>
            </w:r>
            <w:r w:rsidR="004F71CE">
              <w:rPr>
                <w:noProof/>
                <w:webHidden/>
              </w:rPr>
              <w:t>7</w:t>
            </w:r>
            <w:r>
              <w:rPr>
                <w:noProof/>
                <w:webHidden/>
              </w:rPr>
              <w:fldChar w:fldCharType="end"/>
            </w:r>
          </w:hyperlink>
        </w:p>
        <w:p w14:paraId="1388C145" w14:textId="71076F13" w:rsidR="00341D67" w:rsidRDefault="00341D67">
          <w:pPr>
            <w:pStyle w:val="TOC3"/>
            <w:tabs>
              <w:tab w:val="right" w:leader="dot" w:pos="8630"/>
            </w:tabs>
            <w:rPr>
              <w:noProof/>
              <w:kern w:val="2"/>
              <w:sz w:val="24"/>
              <w:szCs w:val="24"/>
              <w:lang w:val="es-MX" w:eastAsia="es-MX"/>
              <w14:ligatures w14:val="standardContextual"/>
            </w:rPr>
          </w:pPr>
          <w:hyperlink w:anchor="_Toc212065829" w:history="1">
            <w:r w:rsidRPr="00B8532B">
              <w:rPr>
                <w:rStyle w:val="Hyperlink"/>
                <w:noProof/>
                <w:lang w:val="es-MX"/>
              </w:rPr>
              <w:t>Conclusiones</w:t>
            </w:r>
            <w:r>
              <w:rPr>
                <w:noProof/>
                <w:webHidden/>
              </w:rPr>
              <w:tab/>
            </w:r>
            <w:r>
              <w:rPr>
                <w:noProof/>
                <w:webHidden/>
              </w:rPr>
              <w:fldChar w:fldCharType="begin"/>
            </w:r>
            <w:r>
              <w:rPr>
                <w:noProof/>
                <w:webHidden/>
              </w:rPr>
              <w:instrText xml:space="preserve"> PAGEREF _Toc212065829 \h </w:instrText>
            </w:r>
            <w:r>
              <w:rPr>
                <w:noProof/>
                <w:webHidden/>
              </w:rPr>
            </w:r>
            <w:r>
              <w:rPr>
                <w:noProof/>
                <w:webHidden/>
              </w:rPr>
              <w:fldChar w:fldCharType="separate"/>
            </w:r>
            <w:r w:rsidR="004F71CE">
              <w:rPr>
                <w:noProof/>
                <w:webHidden/>
              </w:rPr>
              <w:t>7</w:t>
            </w:r>
            <w:r>
              <w:rPr>
                <w:noProof/>
                <w:webHidden/>
              </w:rPr>
              <w:fldChar w:fldCharType="end"/>
            </w:r>
          </w:hyperlink>
        </w:p>
        <w:p w14:paraId="006B39D4" w14:textId="55566AA0" w:rsidR="00341D67" w:rsidRDefault="00341D67">
          <w:pPr>
            <w:pStyle w:val="TOC3"/>
            <w:tabs>
              <w:tab w:val="right" w:leader="dot" w:pos="8630"/>
            </w:tabs>
            <w:rPr>
              <w:noProof/>
              <w:kern w:val="2"/>
              <w:sz w:val="24"/>
              <w:szCs w:val="24"/>
              <w:lang w:val="es-MX" w:eastAsia="es-MX"/>
              <w14:ligatures w14:val="standardContextual"/>
            </w:rPr>
          </w:pPr>
          <w:hyperlink w:anchor="_Toc212065830" w:history="1">
            <w:r w:rsidRPr="00B8532B">
              <w:rPr>
                <w:rStyle w:val="Hyperlink"/>
                <w:noProof/>
                <w:lang w:val="es-MX"/>
              </w:rPr>
              <w:t>Recomendaciones</w:t>
            </w:r>
            <w:r>
              <w:rPr>
                <w:noProof/>
                <w:webHidden/>
              </w:rPr>
              <w:tab/>
            </w:r>
            <w:r>
              <w:rPr>
                <w:noProof/>
                <w:webHidden/>
              </w:rPr>
              <w:fldChar w:fldCharType="begin"/>
            </w:r>
            <w:r>
              <w:rPr>
                <w:noProof/>
                <w:webHidden/>
              </w:rPr>
              <w:instrText xml:space="preserve"> PAGEREF _Toc212065830 \h </w:instrText>
            </w:r>
            <w:r>
              <w:rPr>
                <w:noProof/>
                <w:webHidden/>
              </w:rPr>
            </w:r>
            <w:r>
              <w:rPr>
                <w:noProof/>
                <w:webHidden/>
              </w:rPr>
              <w:fldChar w:fldCharType="separate"/>
            </w:r>
            <w:r w:rsidR="004F71CE">
              <w:rPr>
                <w:noProof/>
                <w:webHidden/>
              </w:rPr>
              <w:t>8</w:t>
            </w:r>
            <w:r>
              <w:rPr>
                <w:noProof/>
                <w:webHidden/>
              </w:rPr>
              <w:fldChar w:fldCharType="end"/>
            </w:r>
          </w:hyperlink>
        </w:p>
        <w:p w14:paraId="2C96319D" w14:textId="54023F41" w:rsidR="00341D67" w:rsidRDefault="00341D67">
          <w:pPr>
            <w:pStyle w:val="TOC2"/>
            <w:tabs>
              <w:tab w:val="right" w:leader="dot" w:pos="8630"/>
            </w:tabs>
            <w:rPr>
              <w:noProof/>
              <w:kern w:val="2"/>
              <w:sz w:val="24"/>
              <w:szCs w:val="24"/>
              <w:lang w:val="es-MX" w:eastAsia="es-MX"/>
              <w14:ligatures w14:val="standardContextual"/>
            </w:rPr>
          </w:pPr>
          <w:hyperlink w:anchor="_Toc212065831" w:history="1">
            <w:r w:rsidRPr="00B8532B">
              <w:rPr>
                <w:rStyle w:val="Hyperlink"/>
                <w:noProof/>
              </w:rPr>
              <w:t>Referencias Bibliográficas</w:t>
            </w:r>
            <w:r>
              <w:rPr>
                <w:noProof/>
                <w:webHidden/>
              </w:rPr>
              <w:tab/>
            </w:r>
            <w:r>
              <w:rPr>
                <w:noProof/>
                <w:webHidden/>
              </w:rPr>
              <w:fldChar w:fldCharType="begin"/>
            </w:r>
            <w:r>
              <w:rPr>
                <w:noProof/>
                <w:webHidden/>
              </w:rPr>
              <w:instrText xml:space="preserve"> PAGEREF _Toc212065831 \h </w:instrText>
            </w:r>
            <w:r>
              <w:rPr>
                <w:noProof/>
                <w:webHidden/>
              </w:rPr>
            </w:r>
            <w:r>
              <w:rPr>
                <w:noProof/>
                <w:webHidden/>
              </w:rPr>
              <w:fldChar w:fldCharType="separate"/>
            </w:r>
            <w:r w:rsidR="004F71CE">
              <w:rPr>
                <w:noProof/>
                <w:webHidden/>
              </w:rPr>
              <w:t>9</w:t>
            </w:r>
            <w:r>
              <w:rPr>
                <w:noProof/>
                <w:webHidden/>
              </w:rPr>
              <w:fldChar w:fldCharType="end"/>
            </w:r>
          </w:hyperlink>
        </w:p>
        <w:p w14:paraId="18FA2556" w14:textId="6AA4D597" w:rsidR="00341D67" w:rsidRDefault="00341D67">
          <w:pPr>
            <w:pStyle w:val="TOC2"/>
            <w:tabs>
              <w:tab w:val="right" w:leader="dot" w:pos="8630"/>
            </w:tabs>
            <w:rPr>
              <w:noProof/>
              <w:kern w:val="2"/>
              <w:sz w:val="24"/>
              <w:szCs w:val="24"/>
              <w:lang w:val="es-MX" w:eastAsia="es-MX"/>
              <w14:ligatures w14:val="standardContextual"/>
            </w:rPr>
          </w:pPr>
          <w:hyperlink w:anchor="_Toc212065832" w:history="1">
            <w:r w:rsidRPr="00B8532B">
              <w:rPr>
                <w:rStyle w:val="Hyperlink"/>
                <w:noProof/>
              </w:rPr>
              <w:t>Anexos</w:t>
            </w:r>
            <w:r>
              <w:rPr>
                <w:noProof/>
                <w:webHidden/>
              </w:rPr>
              <w:tab/>
            </w:r>
            <w:r>
              <w:rPr>
                <w:noProof/>
                <w:webHidden/>
              </w:rPr>
              <w:fldChar w:fldCharType="begin"/>
            </w:r>
            <w:r>
              <w:rPr>
                <w:noProof/>
                <w:webHidden/>
              </w:rPr>
              <w:instrText xml:space="preserve"> PAGEREF _Toc212065832 \h </w:instrText>
            </w:r>
            <w:r>
              <w:rPr>
                <w:noProof/>
                <w:webHidden/>
              </w:rPr>
            </w:r>
            <w:r>
              <w:rPr>
                <w:noProof/>
                <w:webHidden/>
              </w:rPr>
              <w:fldChar w:fldCharType="separate"/>
            </w:r>
            <w:r w:rsidR="004F71CE">
              <w:rPr>
                <w:noProof/>
                <w:webHidden/>
              </w:rPr>
              <w:t>9</w:t>
            </w:r>
            <w:r>
              <w:rPr>
                <w:noProof/>
                <w:webHidden/>
              </w:rPr>
              <w:fldChar w:fldCharType="end"/>
            </w:r>
          </w:hyperlink>
        </w:p>
        <w:p w14:paraId="0344A21D" w14:textId="4F77164A" w:rsidR="005B13E6" w:rsidRDefault="005B13E6" w:rsidP="005B13E6">
          <w:r>
            <w:rPr>
              <w:b/>
              <w:bCs/>
              <w:lang w:val="es-ES"/>
            </w:rPr>
            <w:lastRenderedPageBreak/>
            <w:fldChar w:fldCharType="end"/>
          </w:r>
        </w:p>
      </w:sdtContent>
    </w:sdt>
    <w:p w14:paraId="23C3BB81" w14:textId="1D2A46BD" w:rsidR="00341D67" w:rsidRDefault="00341D67" w:rsidP="005B13E6">
      <w:pPr>
        <w:spacing w:after="0" w:line="360" w:lineRule="auto"/>
        <w:rPr>
          <w:noProof/>
        </w:rPr>
      </w:pPr>
      <w:r>
        <w:rPr>
          <w:rFonts w:ascii="Arial" w:hAnsi="Arial" w:cs="Arial"/>
          <w:b/>
          <w:bCs/>
        </w:rPr>
        <w:fldChar w:fldCharType="begin"/>
      </w:r>
      <w:r>
        <w:rPr>
          <w:rFonts w:ascii="Arial" w:hAnsi="Arial" w:cs="Arial"/>
          <w:b/>
          <w:bCs/>
        </w:rPr>
        <w:instrText xml:space="preserve"> TOC \h \z \c "Ilustración" </w:instrText>
      </w:r>
      <w:r>
        <w:rPr>
          <w:rFonts w:ascii="Arial" w:hAnsi="Arial" w:cs="Arial"/>
          <w:b/>
          <w:bCs/>
        </w:rPr>
        <w:fldChar w:fldCharType="separate"/>
      </w:r>
    </w:p>
    <w:p w14:paraId="26FD1131" w14:textId="27088D51" w:rsidR="00341D67" w:rsidRDefault="00341D67">
      <w:pPr>
        <w:pStyle w:val="TableofFigures"/>
        <w:tabs>
          <w:tab w:val="right" w:leader="dot" w:pos="8630"/>
        </w:tabs>
        <w:rPr>
          <w:noProof/>
          <w:kern w:val="2"/>
          <w:sz w:val="24"/>
          <w:szCs w:val="24"/>
          <w:lang w:val="es-MX" w:eastAsia="es-MX"/>
          <w14:ligatures w14:val="standardContextual"/>
        </w:rPr>
      </w:pPr>
      <w:hyperlink w:anchor="_Toc212065892" w:history="1">
        <w:r w:rsidRPr="0019408E">
          <w:rPr>
            <w:rStyle w:val="Hyperlink"/>
            <w:noProof/>
          </w:rPr>
          <w:t>Ilustración 1 Creación de carpetas</w:t>
        </w:r>
        <w:r>
          <w:rPr>
            <w:noProof/>
            <w:webHidden/>
          </w:rPr>
          <w:tab/>
        </w:r>
        <w:r>
          <w:rPr>
            <w:noProof/>
            <w:webHidden/>
          </w:rPr>
          <w:fldChar w:fldCharType="begin"/>
        </w:r>
        <w:r>
          <w:rPr>
            <w:noProof/>
            <w:webHidden/>
          </w:rPr>
          <w:instrText xml:space="preserve"> PAGEREF _Toc212065892 \h </w:instrText>
        </w:r>
        <w:r>
          <w:rPr>
            <w:noProof/>
            <w:webHidden/>
          </w:rPr>
        </w:r>
        <w:r>
          <w:rPr>
            <w:noProof/>
            <w:webHidden/>
          </w:rPr>
          <w:fldChar w:fldCharType="separate"/>
        </w:r>
        <w:r w:rsidR="004F71CE">
          <w:rPr>
            <w:noProof/>
            <w:webHidden/>
          </w:rPr>
          <w:t>5</w:t>
        </w:r>
        <w:r>
          <w:rPr>
            <w:noProof/>
            <w:webHidden/>
          </w:rPr>
          <w:fldChar w:fldCharType="end"/>
        </w:r>
      </w:hyperlink>
    </w:p>
    <w:p w14:paraId="558949A9" w14:textId="5171A169" w:rsidR="00341D67" w:rsidRDefault="00341D67">
      <w:pPr>
        <w:pStyle w:val="TableofFigures"/>
        <w:tabs>
          <w:tab w:val="right" w:leader="dot" w:pos="8630"/>
        </w:tabs>
        <w:rPr>
          <w:noProof/>
          <w:kern w:val="2"/>
          <w:sz w:val="24"/>
          <w:szCs w:val="24"/>
          <w:lang w:val="es-MX" w:eastAsia="es-MX"/>
          <w14:ligatures w14:val="standardContextual"/>
        </w:rPr>
      </w:pPr>
      <w:hyperlink w:anchor="_Toc212065893" w:history="1">
        <w:r w:rsidRPr="0019408E">
          <w:rPr>
            <w:rStyle w:val="Hyperlink"/>
            <w:noProof/>
          </w:rPr>
          <w:t>Ilustración 2. Creación de archivos dentro de las carpetas</w:t>
        </w:r>
        <w:r>
          <w:rPr>
            <w:noProof/>
            <w:webHidden/>
          </w:rPr>
          <w:tab/>
        </w:r>
        <w:r>
          <w:rPr>
            <w:noProof/>
            <w:webHidden/>
          </w:rPr>
          <w:fldChar w:fldCharType="begin"/>
        </w:r>
        <w:r>
          <w:rPr>
            <w:noProof/>
            <w:webHidden/>
          </w:rPr>
          <w:instrText xml:space="preserve"> PAGEREF _Toc212065893 \h </w:instrText>
        </w:r>
        <w:r>
          <w:rPr>
            <w:noProof/>
            <w:webHidden/>
          </w:rPr>
        </w:r>
        <w:r>
          <w:rPr>
            <w:noProof/>
            <w:webHidden/>
          </w:rPr>
          <w:fldChar w:fldCharType="separate"/>
        </w:r>
        <w:r w:rsidR="004F71CE">
          <w:rPr>
            <w:noProof/>
            <w:webHidden/>
          </w:rPr>
          <w:t>5</w:t>
        </w:r>
        <w:r>
          <w:rPr>
            <w:noProof/>
            <w:webHidden/>
          </w:rPr>
          <w:fldChar w:fldCharType="end"/>
        </w:r>
      </w:hyperlink>
    </w:p>
    <w:p w14:paraId="0EDBAF77" w14:textId="26E6E94F" w:rsidR="00341D67" w:rsidRDefault="00341D67">
      <w:pPr>
        <w:pStyle w:val="TableofFigures"/>
        <w:tabs>
          <w:tab w:val="right" w:leader="dot" w:pos="8630"/>
        </w:tabs>
        <w:rPr>
          <w:noProof/>
          <w:kern w:val="2"/>
          <w:sz w:val="24"/>
          <w:szCs w:val="24"/>
          <w:lang w:val="es-MX" w:eastAsia="es-MX"/>
          <w14:ligatures w14:val="standardContextual"/>
        </w:rPr>
      </w:pPr>
      <w:hyperlink w:anchor="_Toc212065894" w:history="1">
        <w:r w:rsidRPr="0019408E">
          <w:rPr>
            <w:rStyle w:val="Hyperlink"/>
            <w:noProof/>
          </w:rPr>
          <w:t>Ilustración 3. Controler del ejercicio 6</w:t>
        </w:r>
        <w:r>
          <w:rPr>
            <w:noProof/>
            <w:webHidden/>
          </w:rPr>
          <w:tab/>
        </w:r>
        <w:r>
          <w:rPr>
            <w:noProof/>
            <w:webHidden/>
          </w:rPr>
          <w:fldChar w:fldCharType="begin"/>
        </w:r>
        <w:r>
          <w:rPr>
            <w:noProof/>
            <w:webHidden/>
          </w:rPr>
          <w:instrText xml:space="preserve"> PAGEREF _Toc212065894 \h </w:instrText>
        </w:r>
        <w:r>
          <w:rPr>
            <w:noProof/>
            <w:webHidden/>
          </w:rPr>
        </w:r>
        <w:r>
          <w:rPr>
            <w:noProof/>
            <w:webHidden/>
          </w:rPr>
          <w:fldChar w:fldCharType="separate"/>
        </w:r>
        <w:r w:rsidR="004F71CE">
          <w:rPr>
            <w:noProof/>
            <w:webHidden/>
          </w:rPr>
          <w:t>6</w:t>
        </w:r>
        <w:r>
          <w:rPr>
            <w:noProof/>
            <w:webHidden/>
          </w:rPr>
          <w:fldChar w:fldCharType="end"/>
        </w:r>
      </w:hyperlink>
    </w:p>
    <w:p w14:paraId="1CE71E42" w14:textId="75E80AB4" w:rsidR="00341D67" w:rsidRDefault="00341D67">
      <w:pPr>
        <w:pStyle w:val="TableofFigures"/>
        <w:tabs>
          <w:tab w:val="right" w:leader="dot" w:pos="8630"/>
        </w:tabs>
        <w:rPr>
          <w:noProof/>
          <w:kern w:val="2"/>
          <w:sz w:val="24"/>
          <w:szCs w:val="24"/>
          <w:lang w:val="es-MX" w:eastAsia="es-MX"/>
          <w14:ligatures w14:val="standardContextual"/>
        </w:rPr>
      </w:pPr>
      <w:hyperlink w:anchor="_Toc212065895" w:history="1">
        <w:r w:rsidRPr="0019408E">
          <w:rPr>
            <w:rStyle w:val="Hyperlink"/>
            <w:noProof/>
          </w:rPr>
          <w:t>Ilustración 4. Model del ejercicio 6</w:t>
        </w:r>
        <w:r>
          <w:rPr>
            <w:noProof/>
            <w:webHidden/>
          </w:rPr>
          <w:tab/>
        </w:r>
        <w:r>
          <w:rPr>
            <w:noProof/>
            <w:webHidden/>
          </w:rPr>
          <w:fldChar w:fldCharType="begin"/>
        </w:r>
        <w:r>
          <w:rPr>
            <w:noProof/>
            <w:webHidden/>
          </w:rPr>
          <w:instrText xml:space="preserve"> PAGEREF _Toc212065895 \h </w:instrText>
        </w:r>
        <w:r>
          <w:rPr>
            <w:noProof/>
            <w:webHidden/>
          </w:rPr>
        </w:r>
        <w:r>
          <w:rPr>
            <w:noProof/>
            <w:webHidden/>
          </w:rPr>
          <w:fldChar w:fldCharType="separate"/>
        </w:r>
        <w:r w:rsidR="004F71CE">
          <w:rPr>
            <w:noProof/>
            <w:webHidden/>
          </w:rPr>
          <w:t>6</w:t>
        </w:r>
        <w:r>
          <w:rPr>
            <w:noProof/>
            <w:webHidden/>
          </w:rPr>
          <w:fldChar w:fldCharType="end"/>
        </w:r>
      </w:hyperlink>
    </w:p>
    <w:p w14:paraId="69807C07" w14:textId="3F0035AD" w:rsidR="00341D67" w:rsidRDefault="00341D67">
      <w:pPr>
        <w:pStyle w:val="TableofFigures"/>
        <w:tabs>
          <w:tab w:val="right" w:leader="dot" w:pos="8630"/>
        </w:tabs>
        <w:rPr>
          <w:noProof/>
          <w:kern w:val="2"/>
          <w:sz w:val="24"/>
          <w:szCs w:val="24"/>
          <w:lang w:val="es-MX" w:eastAsia="es-MX"/>
          <w14:ligatures w14:val="standardContextual"/>
        </w:rPr>
      </w:pPr>
      <w:hyperlink w:anchor="_Toc212065896" w:history="1">
        <w:r w:rsidRPr="0019408E">
          <w:rPr>
            <w:rStyle w:val="Hyperlink"/>
            <w:noProof/>
          </w:rPr>
          <w:t>Ilustración 5. vista del ejercicio 6</w:t>
        </w:r>
        <w:r>
          <w:rPr>
            <w:noProof/>
            <w:webHidden/>
          </w:rPr>
          <w:tab/>
        </w:r>
        <w:r>
          <w:rPr>
            <w:noProof/>
            <w:webHidden/>
          </w:rPr>
          <w:fldChar w:fldCharType="begin"/>
        </w:r>
        <w:r>
          <w:rPr>
            <w:noProof/>
            <w:webHidden/>
          </w:rPr>
          <w:instrText xml:space="preserve"> PAGEREF _Toc212065896 \h </w:instrText>
        </w:r>
        <w:r>
          <w:rPr>
            <w:noProof/>
            <w:webHidden/>
          </w:rPr>
        </w:r>
        <w:r>
          <w:rPr>
            <w:noProof/>
            <w:webHidden/>
          </w:rPr>
          <w:fldChar w:fldCharType="separate"/>
        </w:r>
        <w:r w:rsidR="004F71CE">
          <w:rPr>
            <w:noProof/>
            <w:webHidden/>
          </w:rPr>
          <w:t>7</w:t>
        </w:r>
        <w:r>
          <w:rPr>
            <w:noProof/>
            <w:webHidden/>
          </w:rPr>
          <w:fldChar w:fldCharType="end"/>
        </w:r>
      </w:hyperlink>
    </w:p>
    <w:p w14:paraId="0122FF46" w14:textId="605F39F7" w:rsidR="00341D67" w:rsidRDefault="00341D67">
      <w:pPr>
        <w:pStyle w:val="TableofFigures"/>
        <w:tabs>
          <w:tab w:val="right" w:leader="dot" w:pos="8630"/>
        </w:tabs>
        <w:rPr>
          <w:noProof/>
          <w:kern w:val="2"/>
          <w:sz w:val="24"/>
          <w:szCs w:val="24"/>
          <w:lang w:val="es-MX" w:eastAsia="es-MX"/>
          <w14:ligatures w14:val="standardContextual"/>
        </w:rPr>
      </w:pPr>
      <w:hyperlink w:anchor="_Toc212065897" w:history="1">
        <w:r w:rsidRPr="0019408E">
          <w:rPr>
            <w:rStyle w:val="Hyperlink"/>
            <w:noProof/>
          </w:rPr>
          <w:t>Ilustración 6. Vista principal del ejercicio</w:t>
        </w:r>
        <w:r>
          <w:rPr>
            <w:noProof/>
            <w:webHidden/>
          </w:rPr>
          <w:tab/>
        </w:r>
        <w:r>
          <w:rPr>
            <w:noProof/>
            <w:webHidden/>
          </w:rPr>
          <w:fldChar w:fldCharType="begin"/>
        </w:r>
        <w:r>
          <w:rPr>
            <w:noProof/>
            <w:webHidden/>
          </w:rPr>
          <w:instrText xml:space="preserve"> PAGEREF _Toc212065897 \h </w:instrText>
        </w:r>
        <w:r>
          <w:rPr>
            <w:noProof/>
            <w:webHidden/>
          </w:rPr>
        </w:r>
        <w:r>
          <w:rPr>
            <w:noProof/>
            <w:webHidden/>
          </w:rPr>
          <w:fldChar w:fldCharType="separate"/>
        </w:r>
        <w:r w:rsidR="004F71CE">
          <w:rPr>
            <w:noProof/>
            <w:webHidden/>
          </w:rPr>
          <w:t>9</w:t>
        </w:r>
        <w:r>
          <w:rPr>
            <w:noProof/>
            <w:webHidden/>
          </w:rPr>
          <w:fldChar w:fldCharType="end"/>
        </w:r>
      </w:hyperlink>
    </w:p>
    <w:p w14:paraId="36A7D508" w14:textId="640BC402" w:rsidR="00341D67" w:rsidRDefault="00341D67">
      <w:pPr>
        <w:pStyle w:val="TableofFigures"/>
        <w:tabs>
          <w:tab w:val="right" w:leader="dot" w:pos="8630"/>
        </w:tabs>
        <w:rPr>
          <w:noProof/>
          <w:kern w:val="2"/>
          <w:sz w:val="24"/>
          <w:szCs w:val="24"/>
          <w:lang w:val="es-MX" w:eastAsia="es-MX"/>
          <w14:ligatures w14:val="standardContextual"/>
        </w:rPr>
      </w:pPr>
      <w:hyperlink w:anchor="_Toc212065898" w:history="1">
        <w:r w:rsidRPr="0019408E">
          <w:rPr>
            <w:rStyle w:val="Hyperlink"/>
            <w:noProof/>
          </w:rPr>
          <w:t>Ilustración 7. Ejercicio 5</w:t>
        </w:r>
        <w:r>
          <w:rPr>
            <w:noProof/>
            <w:webHidden/>
          </w:rPr>
          <w:tab/>
        </w:r>
        <w:r>
          <w:rPr>
            <w:noProof/>
            <w:webHidden/>
          </w:rPr>
          <w:fldChar w:fldCharType="begin"/>
        </w:r>
        <w:r>
          <w:rPr>
            <w:noProof/>
            <w:webHidden/>
          </w:rPr>
          <w:instrText xml:space="preserve"> PAGEREF _Toc212065898 \h </w:instrText>
        </w:r>
        <w:r>
          <w:rPr>
            <w:noProof/>
            <w:webHidden/>
          </w:rPr>
        </w:r>
        <w:r>
          <w:rPr>
            <w:noProof/>
            <w:webHidden/>
          </w:rPr>
          <w:fldChar w:fldCharType="separate"/>
        </w:r>
        <w:r w:rsidR="004F71CE">
          <w:rPr>
            <w:noProof/>
            <w:webHidden/>
          </w:rPr>
          <w:t>10</w:t>
        </w:r>
        <w:r>
          <w:rPr>
            <w:noProof/>
            <w:webHidden/>
          </w:rPr>
          <w:fldChar w:fldCharType="end"/>
        </w:r>
      </w:hyperlink>
    </w:p>
    <w:p w14:paraId="5FA45B03" w14:textId="5E32FF2E" w:rsidR="00341D67" w:rsidRDefault="00341D67">
      <w:pPr>
        <w:pStyle w:val="TableofFigures"/>
        <w:tabs>
          <w:tab w:val="right" w:leader="dot" w:pos="8630"/>
        </w:tabs>
        <w:rPr>
          <w:noProof/>
          <w:kern w:val="2"/>
          <w:sz w:val="24"/>
          <w:szCs w:val="24"/>
          <w:lang w:val="es-MX" w:eastAsia="es-MX"/>
          <w14:ligatures w14:val="standardContextual"/>
        </w:rPr>
      </w:pPr>
      <w:hyperlink w:anchor="_Toc212065899" w:history="1">
        <w:r w:rsidRPr="0019408E">
          <w:rPr>
            <w:rStyle w:val="Hyperlink"/>
            <w:noProof/>
          </w:rPr>
          <w:t>Ilustración 8. ejercicio 6</w:t>
        </w:r>
        <w:r>
          <w:rPr>
            <w:noProof/>
            <w:webHidden/>
          </w:rPr>
          <w:tab/>
        </w:r>
        <w:r>
          <w:rPr>
            <w:noProof/>
            <w:webHidden/>
          </w:rPr>
          <w:fldChar w:fldCharType="begin"/>
        </w:r>
        <w:r>
          <w:rPr>
            <w:noProof/>
            <w:webHidden/>
          </w:rPr>
          <w:instrText xml:space="preserve"> PAGEREF _Toc212065899 \h </w:instrText>
        </w:r>
        <w:r>
          <w:rPr>
            <w:noProof/>
            <w:webHidden/>
          </w:rPr>
        </w:r>
        <w:r>
          <w:rPr>
            <w:noProof/>
            <w:webHidden/>
          </w:rPr>
          <w:fldChar w:fldCharType="separate"/>
        </w:r>
        <w:r w:rsidR="004F71CE">
          <w:rPr>
            <w:noProof/>
            <w:webHidden/>
          </w:rPr>
          <w:t>10</w:t>
        </w:r>
        <w:r>
          <w:rPr>
            <w:noProof/>
            <w:webHidden/>
          </w:rPr>
          <w:fldChar w:fldCharType="end"/>
        </w:r>
      </w:hyperlink>
    </w:p>
    <w:p w14:paraId="3F4475DB" w14:textId="3D61C94D" w:rsidR="00341D67" w:rsidRDefault="00341D67">
      <w:pPr>
        <w:pStyle w:val="TableofFigures"/>
        <w:tabs>
          <w:tab w:val="right" w:leader="dot" w:pos="8630"/>
        </w:tabs>
        <w:rPr>
          <w:noProof/>
          <w:kern w:val="2"/>
          <w:sz w:val="24"/>
          <w:szCs w:val="24"/>
          <w:lang w:val="es-MX" w:eastAsia="es-MX"/>
          <w14:ligatures w14:val="standardContextual"/>
        </w:rPr>
      </w:pPr>
      <w:hyperlink w:anchor="_Toc212065900" w:history="1">
        <w:r w:rsidRPr="0019408E">
          <w:rPr>
            <w:rStyle w:val="Hyperlink"/>
            <w:noProof/>
          </w:rPr>
          <w:t>Ilustración 9. ejercicio 8</w:t>
        </w:r>
        <w:r>
          <w:rPr>
            <w:noProof/>
            <w:webHidden/>
          </w:rPr>
          <w:tab/>
        </w:r>
        <w:r>
          <w:rPr>
            <w:noProof/>
            <w:webHidden/>
          </w:rPr>
          <w:fldChar w:fldCharType="begin"/>
        </w:r>
        <w:r>
          <w:rPr>
            <w:noProof/>
            <w:webHidden/>
          </w:rPr>
          <w:instrText xml:space="preserve"> PAGEREF _Toc212065900 \h </w:instrText>
        </w:r>
        <w:r>
          <w:rPr>
            <w:noProof/>
            <w:webHidden/>
          </w:rPr>
        </w:r>
        <w:r>
          <w:rPr>
            <w:noProof/>
            <w:webHidden/>
          </w:rPr>
          <w:fldChar w:fldCharType="separate"/>
        </w:r>
        <w:r w:rsidR="004F71CE">
          <w:rPr>
            <w:noProof/>
            <w:webHidden/>
          </w:rPr>
          <w:t>11</w:t>
        </w:r>
        <w:r>
          <w:rPr>
            <w:noProof/>
            <w:webHidden/>
          </w:rPr>
          <w:fldChar w:fldCharType="end"/>
        </w:r>
      </w:hyperlink>
    </w:p>
    <w:p w14:paraId="406A1E63" w14:textId="691445B1" w:rsidR="00341D67" w:rsidRDefault="00341D67">
      <w:pPr>
        <w:pStyle w:val="TableofFigures"/>
        <w:tabs>
          <w:tab w:val="right" w:leader="dot" w:pos="8630"/>
        </w:tabs>
        <w:rPr>
          <w:noProof/>
          <w:kern w:val="2"/>
          <w:sz w:val="24"/>
          <w:szCs w:val="24"/>
          <w:lang w:val="es-MX" w:eastAsia="es-MX"/>
          <w14:ligatures w14:val="standardContextual"/>
        </w:rPr>
      </w:pPr>
      <w:hyperlink w:anchor="_Toc212065901" w:history="1">
        <w:r w:rsidRPr="0019408E">
          <w:rPr>
            <w:rStyle w:val="Hyperlink"/>
            <w:noProof/>
          </w:rPr>
          <w:t>Ilustración 10. ejercicio 9</w:t>
        </w:r>
        <w:r>
          <w:rPr>
            <w:noProof/>
            <w:webHidden/>
          </w:rPr>
          <w:tab/>
        </w:r>
        <w:r>
          <w:rPr>
            <w:noProof/>
            <w:webHidden/>
          </w:rPr>
          <w:fldChar w:fldCharType="begin"/>
        </w:r>
        <w:r>
          <w:rPr>
            <w:noProof/>
            <w:webHidden/>
          </w:rPr>
          <w:instrText xml:space="preserve"> PAGEREF _Toc212065901 \h </w:instrText>
        </w:r>
        <w:r>
          <w:rPr>
            <w:noProof/>
            <w:webHidden/>
          </w:rPr>
        </w:r>
        <w:r>
          <w:rPr>
            <w:noProof/>
            <w:webHidden/>
          </w:rPr>
          <w:fldChar w:fldCharType="separate"/>
        </w:r>
        <w:r w:rsidR="004F71CE">
          <w:rPr>
            <w:noProof/>
            <w:webHidden/>
          </w:rPr>
          <w:t>11</w:t>
        </w:r>
        <w:r>
          <w:rPr>
            <w:noProof/>
            <w:webHidden/>
          </w:rPr>
          <w:fldChar w:fldCharType="end"/>
        </w:r>
      </w:hyperlink>
    </w:p>
    <w:p w14:paraId="421C8EE9" w14:textId="48F604A4" w:rsidR="00341D67" w:rsidRDefault="00341D67">
      <w:pPr>
        <w:pStyle w:val="TableofFigures"/>
        <w:tabs>
          <w:tab w:val="right" w:leader="dot" w:pos="8630"/>
        </w:tabs>
        <w:rPr>
          <w:noProof/>
          <w:kern w:val="2"/>
          <w:sz w:val="24"/>
          <w:szCs w:val="24"/>
          <w:lang w:val="es-MX" w:eastAsia="es-MX"/>
          <w14:ligatures w14:val="standardContextual"/>
        </w:rPr>
      </w:pPr>
      <w:hyperlink w:anchor="_Toc212065902" w:history="1">
        <w:r w:rsidRPr="0019408E">
          <w:rPr>
            <w:rStyle w:val="Hyperlink"/>
            <w:noProof/>
          </w:rPr>
          <w:t>Ilustración 11. ejercicio 10</w:t>
        </w:r>
        <w:r>
          <w:rPr>
            <w:noProof/>
            <w:webHidden/>
          </w:rPr>
          <w:tab/>
        </w:r>
        <w:r>
          <w:rPr>
            <w:noProof/>
            <w:webHidden/>
          </w:rPr>
          <w:fldChar w:fldCharType="begin"/>
        </w:r>
        <w:r>
          <w:rPr>
            <w:noProof/>
            <w:webHidden/>
          </w:rPr>
          <w:instrText xml:space="preserve"> PAGEREF _Toc212065902 \h </w:instrText>
        </w:r>
        <w:r>
          <w:rPr>
            <w:noProof/>
            <w:webHidden/>
          </w:rPr>
        </w:r>
        <w:r>
          <w:rPr>
            <w:noProof/>
            <w:webHidden/>
          </w:rPr>
          <w:fldChar w:fldCharType="separate"/>
        </w:r>
        <w:r w:rsidR="004F71CE">
          <w:rPr>
            <w:noProof/>
            <w:webHidden/>
          </w:rPr>
          <w:t>12</w:t>
        </w:r>
        <w:r>
          <w:rPr>
            <w:noProof/>
            <w:webHidden/>
          </w:rPr>
          <w:fldChar w:fldCharType="end"/>
        </w:r>
      </w:hyperlink>
    </w:p>
    <w:p w14:paraId="75139484" w14:textId="79E893E7" w:rsidR="005B13E6" w:rsidRPr="00341D67" w:rsidRDefault="00341D67" w:rsidP="00341D67">
      <w:pPr>
        <w:spacing w:after="0" w:line="360" w:lineRule="auto"/>
        <w:rPr>
          <w:rFonts w:ascii="Arial" w:hAnsi="Arial" w:cs="Arial"/>
          <w:b/>
          <w:bCs/>
        </w:rPr>
      </w:pPr>
      <w:r>
        <w:rPr>
          <w:rFonts w:ascii="Arial" w:hAnsi="Arial" w:cs="Arial"/>
          <w:b/>
          <w:bCs/>
        </w:rPr>
        <w:fldChar w:fldCharType="end"/>
      </w:r>
    </w:p>
    <w:p w14:paraId="0B357DEC" w14:textId="75846010" w:rsidR="00F22EDF" w:rsidRDefault="00582544" w:rsidP="004E151C">
      <w:pPr>
        <w:pStyle w:val="Heading2"/>
      </w:pPr>
      <w:bookmarkStart w:id="2" w:name="_Toc212065819"/>
      <w:r w:rsidRPr="00582544">
        <w:t>2.  Introducción</w:t>
      </w:r>
      <w:bookmarkEnd w:id="2"/>
      <w:r w:rsidRPr="00582544">
        <w:t xml:space="preserve"> </w:t>
      </w:r>
    </w:p>
    <w:p w14:paraId="30EC25C9" w14:textId="35A2BC59" w:rsidR="00EF5DC1" w:rsidRDefault="00EF5DC1" w:rsidP="00EF5DC1">
      <w:r>
        <w:t xml:space="preserve">El siguiente informe, presenta la actividad realizada durante el desarrollo de creación y ejecución de 5 ejercicios sobre calcular diferentes escenarios para desarrollar mas la lógica de programación con respecto al entorno de </w:t>
      </w:r>
      <w:proofErr w:type="spellStart"/>
      <w:r>
        <w:t>Flutter</w:t>
      </w:r>
      <w:proofErr w:type="spellEnd"/>
      <w:r>
        <w:t xml:space="preserve"> y de Android Studio. El trabajo se enmarca dentro del campo de la ingeniera de software al realizar un desarrollo de diferentes aplicaciones, satisfaciendo </w:t>
      </w:r>
    </w:p>
    <w:p w14:paraId="5D1D2C16" w14:textId="2A0385D3" w:rsidR="00EF5DC1" w:rsidRDefault="00EF5DC1" w:rsidP="00EF5DC1">
      <w:r>
        <w:t xml:space="preserve">Las herramientas que se utilizaron para desarrollar esta actividad principalmente fue el IDE de Android Studio, ayudado de herramientas para la </w:t>
      </w:r>
      <w:r w:rsidR="0067340D">
        <w:t xml:space="preserve">simular un dispositivo móvil y del lenguaje de desarrollo de </w:t>
      </w:r>
      <w:proofErr w:type="spellStart"/>
      <w:r w:rsidR="0067340D">
        <w:t>dart</w:t>
      </w:r>
      <w:proofErr w:type="spellEnd"/>
      <w:r w:rsidR="0067340D">
        <w:t>, los cuales nos van ayudar a tener un mejor desarrollo de la aplicación ayudándonos de ver los progresos en un entorno simulado a dispositivos móviles</w:t>
      </w:r>
    </w:p>
    <w:p w14:paraId="65B5DDB6" w14:textId="235E58E0" w:rsidR="00582544" w:rsidRPr="0067340D" w:rsidRDefault="0067340D" w:rsidP="0067340D">
      <w:r>
        <w:t>En este informe, se concluyó de manera exitosa los diferentes ejercicios propuestos, indicando de esta manera un buen reforzamiento de términos y lógica de programación y reforzar la familiaridad de estas tecnologías para dispositivos móviles</w:t>
      </w:r>
    </w:p>
    <w:p w14:paraId="70FEC8EA" w14:textId="71FB9E2C" w:rsidR="005B13E6" w:rsidRPr="004E151C" w:rsidRDefault="00000000" w:rsidP="004E151C">
      <w:pPr>
        <w:pStyle w:val="Heading2"/>
      </w:pPr>
      <w:bookmarkStart w:id="3" w:name="_Toc212065820"/>
      <w:r w:rsidRPr="004E151C">
        <w:t>3. Objetivos</w:t>
      </w:r>
      <w:bookmarkEnd w:id="3"/>
    </w:p>
    <w:p w14:paraId="796EA7AC" w14:textId="5CF0054E" w:rsidR="00F22EDF" w:rsidRPr="00582544" w:rsidRDefault="00000000" w:rsidP="00582544">
      <w:pPr>
        <w:pStyle w:val="Heading3"/>
        <w:spacing w:before="0" w:line="360" w:lineRule="auto"/>
        <w:rPr>
          <w:rFonts w:cs="Arial"/>
        </w:rPr>
      </w:pPr>
      <w:bookmarkStart w:id="4" w:name="_Toc212065821"/>
      <w:r w:rsidRPr="00582544">
        <w:rPr>
          <w:rFonts w:cs="Arial"/>
        </w:rPr>
        <w:t>3.1 Objetivo General</w:t>
      </w:r>
      <w:bookmarkEnd w:id="4"/>
      <w:r w:rsidR="00582544">
        <w:rPr>
          <w:rFonts w:cs="Arial"/>
        </w:rPr>
        <w:t xml:space="preserve"> </w:t>
      </w:r>
    </w:p>
    <w:p w14:paraId="5D70EBCD" w14:textId="490222BE" w:rsidR="00582544" w:rsidRDefault="00000000" w:rsidP="00582544">
      <w:pPr>
        <w:spacing w:after="0" w:line="360" w:lineRule="auto"/>
        <w:rPr>
          <w:rFonts w:ascii="Arial" w:hAnsi="Arial" w:cs="Arial"/>
        </w:rPr>
      </w:pPr>
      <w:r w:rsidRPr="0067340D">
        <w:rPr>
          <w:rFonts w:ascii="Arial" w:hAnsi="Arial" w:cs="Arial"/>
        </w:rPr>
        <w:t xml:space="preserve">Desarrollar un proyecto técnico aplicando los conocimientos adquiridos en el área de </w:t>
      </w:r>
      <w:r w:rsidR="0067340D" w:rsidRPr="0067340D">
        <w:rPr>
          <w:rFonts w:ascii="Arial" w:hAnsi="Arial" w:cs="Arial"/>
        </w:rPr>
        <w:t xml:space="preserve">desarrollo de aplicaciones móviles, para implementar un aplicativo de diferentes funcionalidades </w:t>
      </w:r>
      <w:r w:rsidR="00582544" w:rsidRPr="0067340D">
        <w:rPr>
          <w:rFonts w:ascii="Arial" w:hAnsi="Arial" w:cs="Arial"/>
          <w:shd w:val="clear" w:color="auto" w:fill="EEECE1" w:themeFill="background2"/>
        </w:rPr>
        <w:t>mediante herramientas de desarrollo libre</w:t>
      </w:r>
      <w:r w:rsidR="00582544" w:rsidRPr="0067340D">
        <w:rPr>
          <w:rFonts w:ascii="Arial" w:hAnsi="Arial" w:cs="Arial"/>
        </w:rPr>
        <w:t xml:space="preserve"> </w:t>
      </w:r>
      <w:r w:rsidR="0067340D" w:rsidRPr="0067340D">
        <w:rPr>
          <w:rFonts w:ascii="Arial" w:hAnsi="Arial" w:cs="Arial"/>
        </w:rPr>
        <w:t xml:space="preserve">como Android Studio </w:t>
      </w:r>
      <w:r w:rsidR="00582544" w:rsidRPr="0067340D">
        <w:rPr>
          <w:rFonts w:ascii="Arial" w:hAnsi="Arial" w:cs="Arial"/>
        </w:rPr>
        <w:t xml:space="preserve">para </w:t>
      </w:r>
      <w:r w:rsidR="0067340D" w:rsidRPr="0067340D">
        <w:rPr>
          <w:rFonts w:ascii="Arial" w:hAnsi="Arial" w:cs="Arial"/>
        </w:rPr>
        <w:t xml:space="preserve">reforzar los conocimientos y familiaridad con el lenguaje de </w:t>
      </w:r>
      <w:proofErr w:type="spellStart"/>
      <w:r w:rsidR="0067340D" w:rsidRPr="0067340D">
        <w:rPr>
          <w:rFonts w:ascii="Arial" w:hAnsi="Arial" w:cs="Arial"/>
        </w:rPr>
        <w:t>dart</w:t>
      </w:r>
      <w:proofErr w:type="spellEnd"/>
    </w:p>
    <w:p w14:paraId="501303F8" w14:textId="77777777" w:rsidR="00582544" w:rsidRPr="00582544" w:rsidRDefault="00582544" w:rsidP="00582544">
      <w:pPr>
        <w:spacing w:after="0" w:line="360" w:lineRule="auto"/>
        <w:rPr>
          <w:rFonts w:ascii="Arial" w:hAnsi="Arial" w:cs="Arial"/>
        </w:rPr>
      </w:pPr>
    </w:p>
    <w:p w14:paraId="048C1B89" w14:textId="0A3BD11A" w:rsidR="00F22EDF" w:rsidRPr="00582544" w:rsidRDefault="00000000" w:rsidP="00582544">
      <w:pPr>
        <w:pStyle w:val="Heading3"/>
        <w:spacing w:before="0" w:line="360" w:lineRule="auto"/>
        <w:rPr>
          <w:rFonts w:cs="Arial"/>
        </w:rPr>
      </w:pPr>
      <w:bookmarkStart w:id="5" w:name="_Toc212065822"/>
      <w:r w:rsidRPr="00582544">
        <w:rPr>
          <w:rFonts w:cs="Arial"/>
        </w:rPr>
        <w:t>3.2 Objetivos Específicos</w:t>
      </w:r>
      <w:bookmarkEnd w:id="5"/>
    </w:p>
    <w:p w14:paraId="0E091377" w14:textId="77777777" w:rsidR="00F22EDF" w:rsidRPr="004E151C" w:rsidRDefault="00000000" w:rsidP="00582544">
      <w:pPr>
        <w:spacing w:after="0" w:line="360" w:lineRule="auto"/>
        <w:rPr>
          <w:rFonts w:ascii="Arial" w:hAnsi="Arial" w:cs="Arial"/>
        </w:rPr>
      </w:pPr>
      <w:r w:rsidRPr="004E151C">
        <w:rPr>
          <w:rFonts w:ascii="Arial" w:hAnsi="Arial" w:cs="Arial"/>
        </w:rPr>
        <w:t>- Diseñar la arquitectura del sistema aplicando el modelo MVC</w:t>
      </w:r>
      <w:r w:rsidR="00582544" w:rsidRPr="004E151C">
        <w:rPr>
          <w:rFonts w:ascii="Arial" w:hAnsi="Arial" w:cs="Arial"/>
        </w:rPr>
        <w:t xml:space="preserve"> </w:t>
      </w:r>
    </w:p>
    <w:p w14:paraId="0D3C74A8" w14:textId="3BCC3CD7" w:rsidR="00F22EDF" w:rsidRPr="004E151C" w:rsidRDefault="00000000" w:rsidP="00582544">
      <w:pPr>
        <w:spacing w:after="0" w:line="360" w:lineRule="auto"/>
        <w:rPr>
          <w:rFonts w:ascii="Arial" w:hAnsi="Arial" w:cs="Arial"/>
        </w:rPr>
      </w:pPr>
      <w:r w:rsidRPr="004E151C">
        <w:rPr>
          <w:rFonts w:ascii="Arial" w:hAnsi="Arial" w:cs="Arial"/>
        </w:rPr>
        <w:lastRenderedPageBreak/>
        <w:t xml:space="preserve">- Implementar los módulos </w:t>
      </w:r>
      <w:r w:rsidR="0067340D" w:rsidRPr="004E151C">
        <w:rPr>
          <w:rFonts w:ascii="Arial" w:hAnsi="Arial" w:cs="Arial"/>
        </w:rPr>
        <w:t>de los diferentes sistemas propuestos en el documento</w:t>
      </w:r>
    </w:p>
    <w:p w14:paraId="6353FBE3" w14:textId="2546E344" w:rsidR="00F22EDF" w:rsidRPr="004E151C" w:rsidRDefault="00000000" w:rsidP="00582544">
      <w:pPr>
        <w:spacing w:after="0" w:line="360" w:lineRule="auto"/>
        <w:rPr>
          <w:rFonts w:ascii="Arial" w:hAnsi="Arial" w:cs="Arial"/>
        </w:rPr>
      </w:pPr>
      <w:r w:rsidRPr="004E151C">
        <w:rPr>
          <w:rFonts w:ascii="Arial" w:hAnsi="Arial" w:cs="Arial"/>
        </w:rPr>
        <w:t xml:space="preserve">- Validar la funcionalidad y usabilidad del sistema </w:t>
      </w:r>
    </w:p>
    <w:p w14:paraId="5369D81E" w14:textId="416504BC" w:rsidR="0067340D" w:rsidRDefault="0067340D" w:rsidP="00582544">
      <w:pPr>
        <w:spacing w:after="0" w:line="360" w:lineRule="auto"/>
        <w:rPr>
          <w:rFonts w:ascii="Arial" w:hAnsi="Arial" w:cs="Arial"/>
        </w:rPr>
      </w:pPr>
      <w:r w:rsidRPr="004E151C">
        <w:rPr>
          <w:rFonts w:ascii="Arial" w:hAnsi="Arial" w:cs="Arial"/>
        </w:rPr>
        <w:t xml:space="preserve">- Validar la interfaz de la aplicación </w:t>
      </w:r>
      <w:r w:rsidR="004E151C" w:rsidRPr="004E151C">
        <w:rPr>
          <w:rFonts w:ascii="Arial" w:hAnsi="Arial" w:cs="Arial"/>
        </w:rPr>
        <w:t>siendo intuitiva y familiar</w:t>
      </w:r>
    </w:p>
    <w:p w14:paraId="3E34DAD2" w14:textId="77777777" w:rsidR="00582544" w:rsidRPr="00582544" w:rsidRDefault="00582544" w:rsidP="00582544">
      <w:pPr>
        <w:spacing w:after="0" w:line="360" w:lineRule="auto"/>
        <w:rPr>
          <w:rFonts w:ascii="Arial" w:hAnsi="Arial" w:cs="Arial"/>
        </w:rPr>
      </w:pPr>
    </w:p>
    <w:p w14:paraId="0CBB8B66" w14:textId="77777777" w:rsidR="00F22EDF" w:rsidRPr="00582544" w:rsidRDefault="00000000" w:rsidP="004E151C">
      <w:pPr>
        <w:pStyle w:val="Heading2"/>
      </w:pPr>
      <w:bookmarkStart w:id="6" w:name="_Toc212065823"/>
      <w:r w:rsidRPr="00582544">
        <w:t>4. Marco Teórico</w:t>
      </w:r>
      <w:bookmarkEnd w:id="6"/>
    </w:p>
    <w:p w14:paraId="47F8957D" w14:textId="74C4F653" w:rsidR="004E151C" w:rsidRPr="004E151C" w:rsidRDefault="004E151C" w:rsidP="004E151C">
      <w:pPr>
        <w:pStyle w:val="Heading3"/>
        <w:rPr>
          <w:lang w:val="es-MX"/>
        </w:rPr>
      </w:pPr>
      <w:bookmarkStart w:id="7" w:name="_Toc212065824"/>
      <w:r w:rsidRPr="004E151C">
        <w:rPr>
          <w:lang w:val="es-MX"/>
        </w:rPr>
        <w:t>Patrón Modelo-Vista-Controlador (MVC)</w:t>
      </w:r>
      <w:bookmarkEnd w:id="7"/>
    </w:p>
    <w:p w14:paraId="268BB773" w14:textId="77777777" w:rsidR="004E151C" w:rsidRPr="00E0096F" w:rsidRDefault="004E151C" w:rsidP="004E151C">
      <w:pPr>
        <w:spacing w:after="0" w:line="360" w:lineRule="auto"/>
        <w:rPr>
          <w:rFonts w:ascii="Arial" w:hAnsi="Arial" w:cs="Arial"/>
          <w:lang w:val="es-MX"/>
        </w:rPr>
      </w:pPr>
      <w:r w:rsidRPr="00E0096F">
        <w:rPr>
          <w:rFonts w:ascii="Arial" w:hAnsi="Arial" w:cs="Arial"/>
          <w:lang w:val="es-MX"/>
        </w:rPr>
        <w:t>El patrón MVC es una arquitectura de software ampliamente utilizada en aplicaciones de interfaz gráfica, tanto web como móviles. Su principal objetivo es separar las responsabilidades del código para mejorar su organización:</w:t>
      </w:r>
    </w:p>
    <w:p w14:paraId="590984DA" w14:textId="77777777" w:rsidR="004E151C" w:rsidRPr="00E0096F" w:rsidRDefault="004E151C" w:rsidP="004E151C">
      <w:pPr>
        <w:numPr>
          <w:ilvl w:val="0"/>
          <w:numId w:val="10"/>
        </w:numPr>
        <w:spacing w:after="0" w:line="360" w:lineRule="auto"/>
        <w:rPr>
          <w:rFonts w:ascii="Arial" w:hAnsi="Arial" w:cs="Arial"/>
          <w:lang w:val="es-MX"/>
        </w:rPr>
      </w:pPr>
      <w:r w:rsidRPr="004E151C">
        <w:rPr>
          <w:rFonts w:ascii="Arial" w:hAnsi="Arial" w:cs="Arial"/>
          <w:b/>
          <w:bCs/>
          <w:lang w:val="es-MX"/>
        </w:rPr>
        <w:t>Modelo (</w:t>
      </w:r>
      <w:proofErr w:type="spellStart"/>
      <w:r w:rsidRPr="004E151C">
        <w:rPr>
          <w:rFonts w:ascii="Arial" w:hAnsi="Arial" w:cs="Arial"/>
          <w:b/>
          <w:bCs/>
          <w:lang w:val="es-MX"/>
        </w:rPr>
        <w:t>Model</w:t>
      </w:r>
      <w:proofErr w:type="spellEnd"/>
      <w:r w:rsidRPr="004E151C">
        <w:rPr>
          <w:rFonts w:ascii="Arial" w:hAnsi="Arial" w:cs="Arial"/>
          <w:b/>
          <w:bCs/>
          <w:lang w:val="es-MX"/>
        </w:rPr>
        <w:t>):</w:t>
      </w:r>
      <w:r w:rsidRPr="004E151C">
        <w:rPr>
          <w:rFonts w:ascii="Arial" w:hAnsi="Arial" w:cs="Arial"/>
          <w:lang w:val="es-MX"/>
        </w:rPr>
        <w:br/>
      </w:r>
      <w:r w:rsidRPr="00E0096F">
        <w:rPr>
          <w:rFonts w:ascii="Arial" w:hAnsi="Arial" w:cs="Arial"/>
          <w:lang w:val="es-MX"/>
        </w:rPr>
        <w:t>Representa la estructura de los datos y la lógica de negocio.</w:t>
      </w:r>
    </w:p>
    <w:p w14:paraId="5D3A835F" w14:textId="77777777" w:rsidR="004E151C" w:rsidRPr="00E0096F" w:rsidRDefault="004E151C" w:rsidP="004E151C">
      <w:pPr>
        <w:numPr>
          <w:ilvl w:val="1"/>
          <w:numId w:val="10"/>
        </w:numPr>
        <w:spacing w:after="0" w:line="360" w:lineRule="auto"/>
        <w:rPr>
          <w:rFonts w:ascii="Arial" w:hAnsi="Arial" w:cs="Arial"/>
          <w:lang w:val="es-MX"/>
        </w:rPr>
      </w:pPr>
      <w:r w:rsidRPr="00E0096F">
        <w:rPr>
          <w:rFonts w:ascii="Arial" w:hAnsi="Arial" w:cs="Arial"/>
          <w:lang w:val="es-MX"/>
        </w:rPr>
        <w:t>Almacena información, realiza cálculos y validaciones.</w:t>
      </w:r>
    </w:p>
    <w:p w14:paraId="28CECE19" w14:textId="77777777" w:rsidR="004E151C" w:rsidRPr="00E0096F" w:rsidRDefault="004E151C" w:rsidP="004E151C">
      <w:pPr>
        <w:numPr>
          <w:ilvl w:val="1"/>
          <w:numId w:val="10"/>
        </w:numPr>
        <w:spacing w:after="0" w:line="360" w:lineRule="auto"/>
        <w:rPr>
          <w:rFonts w:ascii="Arial" w:hAnsi="Arial" w:cs="Arial"/>
          <w:lang w:val="es-MX"/>
        </w:rPr>
      </w:pPr>
      <w:r w:rsidRPr="00E0096F">
        <w:rPr>
          <w:rFonts w:ascii="Arial" w:hAnsi="Arial" w:cs="Arial"/>
          <w:lang w:val="es-MX"/>
        </w:rPr>
        <w:t>No conoce detalles de la interfaz gráfica ni de la forma en que los datos se mostrarán.</w:t>
      </w:r>
    </w:p>
    <w:p w14:paraId="20C54EDB" w14:textId="77777777" w:rsidR="004E151C" w:rsidRPr="00E0096F" w:rsidRDefault="004E151C" w:rsidP="004E151C">
      <w:pPr>
        <w:numPr>
          <w:ilvl w:val="1"/>
          <w:numId w:val="10"/>
        </w:numPr>
        <w:spacing w:after="0" w:line="360" w:lineRule="auto"/>
        <w:rPr>
          <w:rFonts w:ascii="Arial" w:hAnsi="Arial" w:cs="Arial"/>
          <w:lang w:val="es-MX"/>
        </w:rPr>
      </w:pPr>
      <w:r w:rsidRPr="00E0096F">
        <w:rPr>
          <w:rFonts w:ascii="Arial" w:hAnsi="Arial" w:cs="Arial"/>
          <w:lang w:val="es-MX"/>
        </w:rPr>
        <w:t>Ejemplo: en un ejercicio de conversión de unidades, el modelo calcula yardas, pies, pulgadas o centímetros a partir de una medida en metros.</w:t>
      </w:r>
    </w:p>
    <w:p w14:paraId="4C6EDCC2" w14:textId="77777777" w:rsidR="004E151C" w:rsidRPr="00E0096F" w:rsidRDefault="004E151C" w:rsidP="004E151C">
      <w:pPr>
        <w:numPr>
          <w:ilvl w:val="0"/>
          <w:numId w:val="10"/>
        </w:numPr>
        <w:spacing w:after="0" w:line="360" w:lineRule="auto"/>
        <w:rPr>
          <w:rFonts w:ascii="Arial" w:hAnsi="Arial" w:cs="Arial"/>
          <w:lang w:val="es-MX"/>
        </w:rPr>
      </w:pPr>
      <w:r w:rsidRPr="004E151C">
        <w:rPr>
          <w:rFonts w:ascii="Arial" w:hAnsi="Arial" w:cs="Arial"/>
          <w:b/>
          <w:bCs/>
          <w:lang w:val="es-MX"/>
        </w:rPr>
        <w:t>Vista (View):</w:t>
      </w:r>
      <w:r w:rsidRPr="004E151C">
        <w:rPr>
          <w:rFonts w:ascii="Arial" w:hAnsi="Arial" w:cs="Arial"/>
          <w:lang w:val="es-MX"/>
        </w:rPr>
        <w:br/>
      </w:r>
      <w:r w:rsidRPr="00E0096F">
        <w:rPr>
          <w:rFonts w:ascii="Arial" w:hAnsi="Arial" w:cs="Arial"/>
          <w:lang w:val="es-MX"/>
        </w:rPr>
        <w:t>Es responsable de presentar la información al usuario y de capturar sus acciones.</w:t>
      </w:r>
    </w:p>
    <w:p w14:paraId="5417D6F7" w14:textId="77777777" w:rsidR="004E151C" w:rsidRPr="00E0096F" w:rsidRDefault="004E151C" w:rsidP="004E151C">
      <w:pPr>
        <w:numPr>
          <w:ilvl w:val="1"/>
          <w:numId w:val="10"/>
        </w:numPr>
        <w:spacing w:after="0" w:line="360" w:lineRule="auto"/>
        <w:rPr>
          <w:rFonts w:ascii="Arial" w:hAnsi="Arial" w:cs="Arial"/>
          <w:lang w:val="es-MX"/>
        </w:rPr>
      </w:pPr>
      <w:r w:rsidRPr="00E0096F">
        <w:rPr>
          <w:rFonts w:ascii="Arial" w:hAnsi="Arial" w:cs="Arial"/>
          <w:lang w:val="es-MX"/>
        </w:rPr>
        <w:t>Puede incluir botones, campos de entrada, listas y otros widgets visuales.</w:t>
      </w:r>
    </w:p>
    <w:p w14:paraId="319EAF6D" w14:textId="77777777" w:rsidR="004E151C" w:rsidRPr="00E0096F" w:rsidRDefault="004E151C" w:rsidP="004E151C">
      <w:pPr>
        <w:numPr>
          <w:ilvl w:val="1"/>
          <w:numId w:val="10"/>
        </w:numPr>
        <w:spacing w:after="0" w:line="360" w:lineRule="auto"/>
        <w:rPr>
          <w:rFonts w:ascii="Arial" w:hAnsi="Arial" w:cs="Arial"/>
          <w:lang w:val="es-MX"/>
        </w:rPr>
      </w:pPr>
      <w:r w:rsidRPr="00E0096F">
        <w:rPr>
          <w:rFonts w:ascii="Arial" w:hAnsi="Arial" w:cs="Arial"/>
          <w:lang w:val="es-MX"/>
        </w:rPr>
        <w:t>Se comunica con el controlador para obtener los datos procesados.</w:t>
      </w:r>
    </w:p>
    <w:p w14:paraId="2FBCBF71" w14:textId="77777777" w:rsidR="004E151C" w:rsidRPr="00E0096F" w:rsidRDefault="004E151C" w:rsidP="004E151C">
      <w:pPr>
        <w:numPr>
          <w:ilvl w:val="1"/>
          <w:numId w:val="10"/>
        </w:numPr>
        <w:spacing w:after="0" w:line="360" w:lineRule="auto"/>
        <w:rPr>
          <w:rFonts w:ascii="Arial" w:hAnsi="Arial" w:cs="Arial"/>
          <w:lang w:val="es-MX"/>
        </w:rPr>
      </w:pPr>
      <w:r w:rsidRPr="00E0096F">
        <w:rPr>
          <w:rFonts w:ascii="Arial" w:hAnsi="Arial" w:cs="Arial"/>
          <w:lang w:val="es-MX"/>
        </w:rPr>
        <w:t>Ejemplo: en un ejercicio de descuento en un supermercado, la vista muestra los campos de ingreso del total de la compra y el número elegido, y luego despliega el descuento aplicado.</w:t>
      </w:r>
    </w:p>
    <w:p w14:paraId="77091988" w14:textId="77777777" w:rsidR="004E151C" w:rsidRPr="00E0096F" w:rsidRDefault="004E151C" w:rsidP="004E151C">
      <w:pPr>
        <w:numPr>
          <w:ilvl w:val="0"/>
          <w:numId w:val="10"/>
        </w:numPr>
        <w:spacing w:after="0" w:line="360" w:lineRule="auto"/>
        <w:rPr>
          <w:rFonts w:ascii="Arial" w:hAnsi="Arial" w:cs="Arial"/>
          <w:lang w:val="es-MX"/>
        </w:rPr>
      </w:pPr>
      <w:r w:rsidRPr="004E151C">
        <w:rPr>
          <w:rFonts w:ascii="Arial" w:hAnsi="Arial" w:cs="Arial"/>
          <w:b/>
          <w:bCs/>
          <w:lang w:val="es-MX"/>
        </w:rPr>
        <w:t>Controlador (</w:t>
      </w:r>
      <w:proofErr w:type="spellStart"/>
      <w:r w:rsidRPr="004E151C">
        <w:rPr>
          <w:rFonts w:ascii="Arial" w:hAnsi="Arial" w:cs="Arial"/>
          <w:b/>
          <w:bCs/>
          <w:lang w:val="es-MX"/>
        </w:rPr>
        <w:t>Controller</w:t>
      </w:r>
      <w:proofErr w:type="spellEnd"/>
      <w:r w:rsidRPr="004E151C">
        <w:rPr>
          <w:rFonts w:ascii="Arial" w:hAnsi="Arial" w:cs="Arial"/>
          <w:b/>
          <w:bCs/>
          <w:lang w:val="es-MX"/>
        </w:rPr>
        <w:t>):</w:t>
      </w:r>
      <w:r w:rsidRPr="004E151C">
        <w:rPr>
          <w:rFonts w:ascii="Arial" w:hAnsi="Arial" w:cs="Arial"/>
          <w:lang w:val="es-MX"/>
        </w:rPr>
        <w:br/>
      </w:r>
      <w:r w:rsidRPr="00E0096F">
        <w:rPr>
          <w:rFonts w:ascii="Arial" w:hAnsi="Arial" w:cs="Arial"/>
          <w:lang w:val="es-MX"/>
        </w:rPr>
        <w:t>Actúa como intermediario entre la vista y el modelo.</w:t>
      </w:r>
    </w:p>
    <w:p w14:paraId="33255B30" w14:textId="77777777" w:rsidR="004E151C" w:rsidRPr="00E0096F" w:rsidRDefault="004E151C" w:rsidP="004E151C">
      <w:pPr>
        <w:numPr>
          <w:ilvl w:val="1"/>
          <w:numId w:val="10"/>
        </w:numPr>
        <w:spacing w:after="0" w:line="360" w:lineRule="auto"/>
        <w:rPr>
          <w:rFonts w:ascii="Arial" w:hAnsi="Arial" w:cs="Arial"/>
          <w:lang w:val="es-MX"/>
        </w:rPr>
      </w:pPr>
      <w:r w:rsidRPr="00E0096F">
        <w:rPr>
          <w:rFonts w:ascii="Arial" w:hAnsi="Arial" w:cs="Arial"/>
          <w:lang w:val="es-MX"/>
        </w:rPr>
        <w:t>Recibe las acciones del usuario desde la vista, invoca métodos del modelo para procesar datos y devuelve los resultados para ser presentados.</w:t>
      </w:r>
    </w:p>
    <w:p w14:paraId="3B27FFC1" w14:textId="77777777" w:rsidR="004E151C" w:rsidRPr="00E0096F" w:rsidRDefault="004E151C" w:rsidP="004E151C">
      <w:pPr>
        <w:numPr>
          <w:ilvl w:val="1"/>
          <w:numId w:val="10"/>
        </w:numPr>
        <w:spacing w:after="0" w:line="360" w:lineRule="auto"/>
        <w:rPr>
          <w:rFonts w:ascii="Arial" w:hAnsi="Arial" w:cs="Arial"/>
          <w:lang w:val="es-MX"/>
        </w:rPr>
      </w:pPr>
      <w:r w:rsidRPr="00E0096F">
        <w:rPr>
          <w:rFonts w:ascii="Arial" w:hAnsi="Arial" w:cs="Arial"/>
          <w:lang w:val="es-MX"/>
        </w:rPr>
        <w:t>Permite que la vista permanezca independiente de la lógica del negocio y que el modelo permanezca independiente de la presentación.</w:t>
      </w:r>
    </w:p>
    <w:p w14:paraId="1B764A10" w14:textId="73073C38" w:rsidR="004E151C" w:rsidRPr="004E151C" w:rsidRDefault="004E151C" w:rsidP="004E151C">
      <w:pPr>
        <w:spacing w:after="0" w:line="360" w:lineRule="auto"/>
        <w:rPr>
          <w:rFonts w:ascii="Arial" w:hAnsi="Arial" w:cs="Arial"/>
          <w:lang w:val="es-MX"/>
        </w:rPr>
      </w:pPr>
      <w:r w:rsidRPr="00E0096F">
        <w:rPr>
          <w:rFonts w:ascii="Arial" w:hAnsi="Arial" w:cs="Arial"/>
          <w:lang w:val="es-MX"/>
        </w:rPr>
        <w:t xml:space="preserve">La implementación de MVC permite modularizar el código, haciendo que cada componente pueda ser modificado sin afectar a los demás. Por ejemplo, cambiar el </w:t>
      </w:r>
      <w:r w:rsidRPr="00E0096F">
        <w:rPr>
          <w:rFonts w:ascii="Arial" w:hAnsi="Arial" w:cs="Arial"/>
          <w:lang w:val="es-MX"/>
        </w:rPr>
        <w:lastRenderedPageBreak/>
        <w:t>diseño visual de un ejercicio no implica modificar los cálculos que se realizan en el modelo, y viceversa.</w:t>
      </w:r>
    </w:p>
    <w:p w14:paraId="3F7B4F35" w14:textId="20AD34F1" w:rsidR="004E151C" w:rsidRPr="004E151C" w:rsidRDefault="004E151C" w:rsidP="004E151C">
      <w:pPr>
        <w:pStyle w:val="Heading3"/>
        <w:rPr>
          <w:lang w:val="es-MX"/>
        </w:rPr>
      </w:pPr>
      <w:bookmarkStart w:id="8" w:name="_Toc212065825"/>
      <w:r w:rsidRPr="004E151C">
        <w:rPr>
          <w:lang w:val="es-MX"/>
        </w:rPr>
        <w:t xml:space="preserve">Aplicación en </w:t>
      </w:r>
      <w:proofErr w:type="spellStart"/>
      <w:r w:rsidRPr="004E151C">
        <w:rPr>
          <w:lang w:val="es-MX"/>
        </w:rPr>
        <w:t>Flutter</w:t>
      </w:r>
      <w:bookmarkEnd w:id="8"/>
      <w:proofErr w:type="spellEnd"/>
    </w:p>
    <w:p w14:paraId="789A8309" w14:textId="77777777" w:rsidR="004E151C" w:rsidRPr="00E0096F" w:rsidRDefault="004E151C" w:rsidP="004E151C">
      <w:pPr>
        <w:spacing w:after="0" w:line="360" w:lineRule="auto"/>
        <w:rPr>
          <w:rFonts w:ascii="Arial" w:hAnsi="Arial" w:cs="Arial"/>
          <w:lang w:val="es-MX"/>
        </w:rPr>
      </w:pPr>
      <w:proofErr w:type="spellStart"/>
      <w:r w:rsidRPr="00E0096F">
        <w:rPr>
          <w:rFonts w:ascii="Arial" w:hAnsi="Arial" w:cs="Arial"/>
          <w:lang w:val="es-MX"/>
        </w:rPr>
        <w:t>Flutter</w:t>
      </w:r>
      <w:proofErr w:type="spellEnd"/>
      <w:r w:rsidRPr="00E0096F">
        <w:rPr>
          <w:rFonts w:ascii="Arial" w:hAnsi="Arial" w:cs="Arial"/>
          <w:lang w:val="es-MX"/>
        </w:rPr>
        <w:t xml:space="preserve"> es un </w:t>
      </w:r>
      <w:proofErr w:type="spellStart"/>
      <w:r w:rsidRPr="00E0096F">
        <w:rPr>
          <w:rFonts w:ascii="Arial" w:hAnsi="Arial" w:cs="Arial"/>
          <w:lang w:val="es-MX"/>
        </w:rPr>
        <w:t>framework</w:t>
      </w:r>
      <w:proofErr w:type="spellEnd"/>
      <w:r w:rsidRPr="00E0096F">
        <w:rPr>
          <w:rFonts w:ascii="Arial" w:hAnsi="Arial" w:cs="Arial"/>
          <w:lang w:val="es-MX"/>
        </w:rPr>
        <w:t xml:space="preserve"> de desarrollo de aplicaciones móviles de Google que permite crear interfaces nativas para Android </w:t>
      </w:r>
      <w:proofErr w:type="gramStart"/>
      <w:r w:rsidRPr="00E0096F">
        <w:rPr>
          <w:rFonts w:ascii="Arial" w:hAnsi="Arial" w:cs="Arial"/>
          <w:lang w:val="es-MX"/>
        </w:rPr>
        <w:t>e</w:t>
      </w:r>
      <w:proofErr w:type="gramEnd"/>
      <w:r w:rsidRPr="00E0096F">
        <w:rPr>
          <w:rFonts w:ascii="Arial" w:hAnsi="Arial" w:cs="Arial"/>
          <w:lang w:val="es-MX"/>
        </w:rPr>
        <w:t xml:space="preserve"> iOS con un único código base. Su lenguaje principal es Dart, un lenguaje orientado a objetos que combina características de programación estructurada y funcional.</w:t>
      </w:r>
    </w:p>
    <w:p w14:paraId="5AA1E7DB" w14:textId="77777777" w:rsidR="004E151C" w:rsidRPr="00E0096F" w:rsidRDefault="004E151C" w:rsidP="004E151C">
      <w:pPr>
        <w:spacing w:after="0" w:line="360" w:lineRule="auto"/>
        <w:rPr>
          <w:rFonts w:ascii="Arial" w:hAnsi="Arial" w:cs="Arial"/>
          <w:lang w:val="es-MX"/>
        </w:rPr>
      </w:pPr>
      <w:r w:rsidRPr="00E0096F">
        <w:rPr>
          <w:rFonts w:ascii="Arial" w:hAnsi="Arial" w:cs="Arial"/>
          <w:lang w:val="es-MX"/>
        </w:rPr>
        <w:t xml:space="preserve">En </w:t>
      </w:r>
      <w:proofErr w:type="spellStart"/>
      <w:r w:rsidRPr="00E0096F">
        <w:rPr>
          <w:rFonts w:ascii="Arial" w:hAnsi="Arial" w:cs="Arial"/>
          <w:lang w:val="es-MX"/>
        </w:rPr>
        <w:t>Flutter</w:t>
      </w:r>
      <w:proofErr w:type="spellEnd"/>
      <w:r w:rsidRPr="00E0096F">
        <w:rPr>
          <w:rFonts w:ascii="Arial" w:hAnsi="Arial" w:cs="Arial"/>
          <w:lang w:val="es-MX"/>
        </w:rPr>
        <w:t xml:space="preserve">, cada pantalla o componente visual se representa mediante un widget, que puede ser </w:t>
      </w:r>
      <w:proofErr w:type="spellStart"/>
      <w:r w:rsidRPr="00E0096F">
        <w:rPr>
          <w:rFonts w:ascii="Arial" w:hAnsi="Arial" w:cs="Arial"/>
          <w:lang w:val="es-MX"/>
        </w:rPr>
        <w:t>stateful</w:t>
      </w:r>
      <w:proofErr w:type="spellEnd"/>
      <w:r w:rsidRPr="00E0096F">
        <w:rPr>
          <w:rFonts w:ascii="Arial" w:hAnsi="Arial" w:cs="Arial"/>
          <w:lang w:val="es-MX"/>
        </w:rPr>
        <w:t xml:space="preserve"> (con estado interno) o </w:t>
      </w:r>
      <w:proofErr w:type="spellStart"/>
      <w:r w:rsidRPr="00E0096F">
        <w:rPr>
          <w:rFonts w:ascii="Arial" w:hAnsi="Arial" w:cs="Arial"/>
          <w:lang w:val="es-MX"/>
        </w:rPr>
        <w:t>stateless</w:t>
      </w:r>
      <w:proofErr w:type="spellEnd"/>
      <w:r w:rsidRPr="00E0096F">
        <w:rPr>
          <w:rFonts w:ascii="Arial" w:hAnsi="Arial" w:cs="Arial"/>
          <w:lang w:val="es-MX"/>
        </w:rPr>
        <w:t xml:space="preserve"> (sin estado). En el contexto de MVC:</w:t>
      </w:r>
    </w:p>
    <w:p w14:paraId="10489281" w14:textId="77777777" w:rsidR="004E151C" w:rsidRPr="00E0096F" w:rsidRDefault="004E151C" w:rsidP="004E151C">
      <w:pPr>
        <w:numPr>
          <w:ilvl w:val="0"/>
          <w:numId w:val="11"/>
        </w:numPr>
        <w:spacing w:after="0" w:line="360" w:lineRule="auto"/>
        <w:rPr>
          <w:rFonts w:ascii="Arial" w:hAnsi="Arial" w:cs="Arial"/>
          <w:lang w:val="es-MX"/>
        </w:rPr>
      </w:pPr>
      <w:r w:rsidRPr="00E0096F">
        <w:rPr>
          <w:rFonts w:ascii="Arial" w:hAnsi="Arial" w:cs="Arial"/>
          <w:lang w:val="es-MX"/>
        </w:rPr>
        <w:t xml:space="preserve">Cada ejercicio se implementa como un widget </w:t>
      </w:r>
      <w:proofErr w:type="spellStart"/>
      <w:r w:rsidRPr="00E0096F">
        <w:rPr>
          <w:rFonts w:ascii="Arial" w:hAnsi="Arial" w:cs="Arial"/>
          <w:lang w:val="es-MX"/>
        </w:rPr>
        <w:t>stateful</w:t>
      </w:r>
      <w:proofErr w:type="spellEnd"/>
      <w:r w:rsidRPr="00E0096F">
        <w:rPr>
          <w:rFonts w:ascii="Arial" w:hAnsi="Arial" w:cs="Arial"/>
          <w:lang w:val="es-MX"/>
        </w:rPr>
        <w:t>, que actúa como la vista.</w:t>
      </w:r>
    </w:p>
    <w:p w14:paraId="4B291F73" w14:textId="77777777" w:rsidR="004E151C" w:rsidRPr="00E0096F" w:rsidRDefault="004E151C" w:rsidP="004E151C">
      <w:pPr>
        <w:numPr>
          <w:ilvl w:val="0"/>
          <w:numId w:val="11"/>
        </w:numPr>
        <w:spacing w:after="0" w:line="360" w:lineRule="auto"/>
        <w:rPr>
          <w:rFonts w:ascii="Arial" w:hAnsi="Arial" w:cs="Arial"/>
          <w:lang w:val="es-MX"/>
        </w:rPr>
      </w:pPr>
      <w:r w:rsidRPr="00E0096F">
        <w:rPr>
          <w:rFonts w:ascii="Arial" w:hAnsi="Arial" w:cs="Arial"/>
          <w:lang w:val="es-MX"/>
        </w:rPr>
        <w:t>Los controladores son clases de Dart que gestionan la interacción y llaman al modelo correspondiente.</w:t>
      </w:r>
    </w:p>
    <w:p w14:paraId="03A86EA6" w14:textId="77777777" w:rsidR="004E151C" w:rsidRPr="00E0096F" w:rsidRDefault="004E151C" w:rsidP="004E151C">
      <w:pPr>
        <w:numPr>
          <w:ilvl w:val="0"/>
          <w:numId w:val="11"/>
        </w:numPr>
        <w:spacing w:after="0" w:line="360" w:lineRule="auto"/>
        <w:rPr>
          <w:rFonts w:ascii="Arial" w:hAnsi="Arial" w:cs="Arial"/>
          <w:lang w:val="es-MX"/>
        </w:rPr>
      </w:pPr>
      <w:r w:rsidRPr="00E0096F">
        <w:rPr>
          <w:rFonts w:ascii="Arial" w:hAnsi="Arial" w:cs="Arial"/>
          <w:lang w:val="es-MX"/>
        </w:rPr>
        <w:t>Los modelos son clases puras que contienen variables y métodos para realizar cálculos, transformaciones o validaciones.</w:t>
      </w:r>
    </w:p>
    <w:p w14:paraId="6FA9910C" w14:textId="77777777" w:rsidR="004E151C" w:rsidRPr="00E0096F" w:rsidRDefault="004E151C" w:rsidP="004E151C">
      <w:pPr>
        <w:spacing w:after="0" w:line="360" w:lineRule="auto"/>
        <w:rPr>
          <w:rFonts w:ascii="Arial" w:hAnsi="Arial" w:cs="Arial"/>
          <w:lang w:val="es-MX"/>
        </w:rPr>
      </w:pPr>
      <w:r w:rsidRPr="00E0096F">
        <w:rPr>
          <w:rFonts w:ascii="Arial" w:hAnsi="Arial" w:cs="Arial"/>
          <w:lang w:val="es-MX"/>
        </w:rPr>
        <w:t>Este enfoque permite que los desarrolladores puedan agregar nuevos ejercicios o modificar los existentes de manera aislada, lo que resulta muy útil en aplicaciones educativas o de simulaciones, donde se requiere probar múltiples escenarios de cálculo.</w:t>
      </w:r>
    </w:p>
    <w:p w14:paraId="572E62C8" w14:textId="33D17D75" w:rsidR="004E151C" w:rsidRPr="004E151C" w:rsidRDefault="004E151C" w:rsidP="004E151C">
      <w:pPr>
        <w:spacing w:after="0" w:line="360" w:lineRule="auto"/>
        <w:rPr>
          <w:rFonts w:ascii="Arial" w:hAnsi="Arial" w:cs="Arial"/>
          <w:lang w:val="es-MX"/>
        </w:rPr>
      </w:pPr>
    </w:p>
    <w:p w14:paraId="29908260" w14:textId="06B9D24D" w:rsidR="004E151C" w:rsidRPr="004E151C" w:rsidRDefault="004E151C" w:rsidP="004E151C">
      <w:pPr>
        <w:pStyle w:val="Heading3"/>
        <w:rPr>
          <w:lang w:val="es-MX"/>
        </w:rPr>
      </w:pPr>
      <w:bookmarkStart w:id="9" w:name="_Toc212065826"/>
      <w:r w:rsidRPr="004E151C">
        <w:rPr>
          <w:lang w:val="es-MX"/>
        </w:rPr>
        <w:t>Aplicaciones prácticas de los ejercicios</w:t>
      </w:r>
      <w:bookmarkEnd w:id="9"/>
    </w:p>
    <w:p w14:paraId="27E6700C" w14:textId="77777777" w:rsidR="004E151C" w:rsidRPr="00E0096F" w:rsidRDefault="004E151C" w:rsidP="004E151C">
      <w:pPr>
        <w:spacing w:after="0" w:line="360" w:lineRule="auto"/>
        <w:rPr>
          <w:rFonts w:ascii="Arial" w:hAnsi="Arial" w:cs="Arial"/>
          <w:lang w:val="es-MX"/>
        </w:rPr>
      </w:pPr>
      <w:r w:rsidRPr="00E0096F">
        <w:rPr>
          <w:rFonts w:ascii="Arial" w:hAnsi="Arial" w:cs="Arial"/>
          <w:lang w:val="es-MX"/>
        </w:rPr>
        <w:t>Los ejercicios implementados, tales como:</w:t>
      </w:r>
    </w:p>
    <w:p w14:paraId="4E6547A9" w14:textId="77777777" w:rsidR="004E151C" w:rsidRPr="00E0096F" w:rsidRDefault="004E151C" w:rsidP="004E151C">
      <w:pPr>
        <w:numPr>
          <w:ilvl w:val="0"/>
          <w:numId w:val="12"/>
        </w:numPr>
        <w:spacing w:after="0" w:line="360" w:lineRule="auto"/>
        <w:rPr>
          <w:rFonts w:ascii="Arial" w:hAnsi="Arial" w:cs="Arial"/>
          <w:lang w:val="es-MX"/>
        </w:rPr>
      </w:pPr>
      <w:r w:rsidRPr="00E0096F">
        <w:rPr>
          <w:rFonts w:ascii="Arial" w:hAnsi="Arial" w:cs="Arial"/>
          <w:lang w:val="es-MX"/>
        </w:rPr>
        <w:t>Conversión de unidades métricas</w:t>
      </w:r>
    </w:p>
    <w:p w14:paraId="1E7B0D4A" w14:textId="77777777" w:rsidR="004E151C" w:rsidRPr="00E0096F" w:rsidRDefault="004E151C" w:rsidP="004E151C">
      <w:pPr>
        <w:numPr>
          <w:ilvl w:val="0"/>
          <w:numId w:val="12"/>
        </w:numPr>
        <w:spacing w:after="0" w:line="360" w:lineRule="auto"/>
        <w:rPr>
          <w:rFonts w:ascii="Arial" w:hAnsi="Arial" w:cs="Arial"/>
          <w:lang w:val="es-MX"/>
        </w:rPr>
      </w:pPr>
      <w:r w:rsidRPr="00E0096F">
        <w:rPr>
          <w:rFonts w:ascii="Arial" w:hAnsi="Arial" w:cs="Arial"/>
          <w:lang w:val="es-MX"/>
        </w:rPr>
        <w:t>Conversión de capacidades de almacenamiento</w:t>
      </w:r>
    </w:p>
    <w:p w14:paraId="71B9A320" w14:textId="77777777" w:rsidR="004E151C" w:rsidRPr="00E0096F" w:rsidRDefault="004E151C" w:rsidP="004E151C">
      <w:pPr>
        <w:numPr>
          <w:ilvl w:val="0"/>
          <w:numId w:val="12"/>
        </w:numPr>
        <w:spacing w:after="0" w:line="360" w:lineRule="auto"/>
        <w:rPr>
          <w:rFonts w:ascii="Arial" w:hAnsi="Arial" w:cs="Arial"/>
          <w:lang w:val="es-MX"/>
        </w:rPr>
      </w:pPr>
      <w:r w:rsidRPr="00E0096F">
        <w:rPr>
          <w:rFonts w:ascii="Arial" w:hAnsi="Arial" w:cs="Arial"/>
          <w:lang w:val="es-MX"/>
        </w:rPr>
        <w:t>Cálculo de cuotas financieras</w:t>
      </w:r>
    </w:p>
    <w:p w14:paraId="79B3FB42" w14:textId="77777777" w:rsidR="004E151C" w:rsidRPr="00E0096F" w:rsidRDefault="004E151C" w:rsidP="004E151C">
      <w:pPr>
        <w:numPr>
          <w:ilvl w:val="0"/>
          <w:numId w:val="12"/>
        </w:numPr>
        <w:spacing w:after="0" w:line="360" w:lineRule="auto"/>
        <w:rPr>
          <w:rFonts w:ascii="Arial" w:hAnsi="Arial" w:cs="Arial"/>
          <w:lang w:val="es-MX"/>
        </w:rPr>
      </w:pPr>
      <w:r w:rsidRPr="00E0096F">
        <w:rPr>
          <w:rFonts w:ascii="Arial" w:hAnsi="Arial" w:cs="Arial"/>
          <w:lang w:val="es-MX"/>
        </w:rPr>
        <w:t>Promedios de producción y verificación de incentivos</w:t>
      </w:r>
    </w:p>
    <w:p w14:paraId="08BAFDE7" w14:textId="77777777" w:rsidR="004E151C" w:rsidRPr="00E0096F" w:rsidRDefault="004E151C" w:rsidP="004E151C">
      <w:pPr>
        <w:numPr>
          <w:ilvl w:val="0"/>
          <w:numId w:val="12"/>
        </w:numPr>
        <w:spacing w:after="0" w:line="360" w:lineRule="auto"/>
        <w:rPr>
          <w:rFonts w:ascii="Arial" w:hAnsi="Arial" w:cs="Arial"/>
          <w:lang w:val="es-MX"/>
        </w:rPr>
      </w:pPr>
      <w:r w:rsidRPr="00E0096F">
        <w:rPr>
          <w:rFonts w:ascii="Arial" w:hAnsi="Arial" w:cs="Arial"/>
          <w:lang w:val="es-MX"/>
        </w:rPr>
        <w:t>Cálculo de descuentos en supermercados</w:t>
      </w:r>
    </w:p>
    <w:p w14:paraId="08AB4231" w14:textId="77777777" w:rsidR="004E151C" w:rsidRPr="00E0096F" w:rsidRDefault="004E151C" w:rsidP="004E151C">
      <w:pPr>
        <w:spacing w:after="0" w:line="360" w:lineRule="auto"/>
        <w:rPr>
          <w:rFonts w:ascii="Arial" w:hAnsi="Arial" w:cs="Arial"/>
          <w:lang w:val="es-MX"/>
        </w:rPr>
      </w:pPr>
      <w:r w:rsidRPr="00E0096F">
        <w:rPr>
          <w:rFonts w:ascii="Arial" w:hAnsi="Arial" w:cs="Arial"/>
          <w:lang w:val="es-MX"/>
        </w:rPr>
        <w:t>permiten a los estudiantes y usuarios interactuar con problemas cotidianos de matemáticas y finanzas, aplicando los principios de aritmética, proporciones y porcentajes. Cada ejercicio sigue el patrón MVC:</w:t>
      </w:r>
    </w:p>
    <w:p w14:paraId="2D16F8EA" w14:textId="77777777" w:rsidR="004E151C" w:rsidRPr="00E0096F" w:rsidRDefault="004E151C" w:rsidP="004E151C">
      <w:pPr>
        <w:numPr>
          <w:ilvl w:val="0"/>
          <w:numId w:val="13"/>
        </w:numPr>
        <w:spacing w:after="0" w:line="360" w:lineRule="auto"/>
        <w:rPr>
          <w:rFonts w:ascii="Arial" w:hAnsi="Arial" w:cs="Arial"/>
          <w:lang w:val="es-MX"/>
        </w:rPr>
      </w:pPr>
      <w:r w:rsidRPr="00E0096F">
        <w:rPr>
          <w:rFonts w:ascii="Arial" w:hAnsi="Arial" w:cs="Arial"/>
          <w:lang w:val="es-MX"/>
        </w:rPr>
        <w:t>Modelo: realiza los cálculos de forma confiable.</w:t>
      </w:r>
    </w:p>
    <w:p w14:paraId="6557FBCD" w14:textId="77777777" w:rsidR="004E151C" w:rsidRPr="00E0096F" w:rsidRDefault="004E151C" w:rsidP="004E151C">
      <w:pPr>
        <w:numPr>
          <w:ilvl w:val="0"/>
          <w:numId w:val="13"/>
        </w:numPr>
        <w:spacing w:after="0" w:line="360" w:lineRule="auto"/>
        <w:rPr>
          <w:rFonts w:ascii="Arial" w:hAnsi="Arial" w:cs="Arial"/>
          <w:lang w:val="es-MX"/>
        </w:rPr>
      </w:pPr>
      <w:r w:rsidRPr="00E0096F">
        <w:rPr>
          <w:rFonts w:ascii="Arial" w:hAnsi="Arial" w:cs="Arial"/>
          <w:lang w:val="es-MX"/>
        </w:rPr>
        <w:t>Controlador: recibe la entrada del usuario y devuelve los resultados del modelo a la vista.</w:t>
      </w:r>
    </w:p>
    <w:p w14:paraId="7B63DCA8" w14:textId="77777777" w:rsidR="004E151C" w:rsidRPr="00E0096F" w:rsidRDefault="004E151C" w:rsidP="004E151C">
      <w:pPr>
        <w:numPr>
          <w:ilvl w:val="0"/>
          <w:numId w:val="13"/>
        </w:numPr>
        <w:spacing w:after="0" w:line="360" w:lineRule="auto"/>
        <w:rPr>
          <w:rFonts w:ascii="Arial" w:hAnsi="Arial" w:cs="Arial"/>
          <w:lang w:val="es-MX"/>
        </w:rPr>
      </w:pPr>
      <w:r w:rsidRPr="00E0096F">
        <w:rPr>
          <w:rFonts w:ascii="Arial" w:hAnsi="Arial" w:cs="Arial"/>
          <w:lang w:val="es-MX"/>
        </w:rPr>
        <w:t>Vista: muestra los resultados de manera visual y atractiva, con campos de entrada y botones interactivos.</w:t>
      </w:r>
    </w:p>
    <w:p w14:paraId="41151C88" w14:textId="77777777" w:rsidR="004E151C" w:rsidRPr="00E0096F" w:rsidRDefault="004E151C" w:rsidP="004E151C">
      <w:pPr>
        <w:spacing w:after="0" w:line="360" w:lineRule="auto"/>
        <w:rPr>
          <w:rFonts w:ascii="Arial" w:hAnsi="Arial" w:cs="Arial"/>
          <w:lang w:val="es-MX"/>
        </w:rPr>
      </w:pPr>
      <w:r w:rsidRPr="00E0096F">
        <w:rPr>
          <w:rFonts w:ascii="Arial" w:hAnsi="Arial" w:cs="Arial"/>
          <w:lang w:val="es-MX"/>
        </w:rPr>
        <w:lastRenderedPageBreak/>
        <w:t>Esto no solo facilita la enseñanza y aprendizaje de los conceptos matemáticos, sino que también entrena habilidades en programación orientada a objetos y diseño de interfaces.</w:t>
      </w:r>
    </w:p>
    <w:p w14:paraId="597F8E73" w14:textId="77777777" w:rsidR="00582544" w:rsidRPr="00582544" w:rsidRDefault="00582544" w:rsidP="00582544">
      <w:pPr>
        <w:spacing w:after="0" w:line="360" w:lineRule="auto"/>
        <w:rPr>
          <w:rFonts w:ascii="Arial" w:hAnsi="Arial" w:cs="Arial"/>
        </w:rPr>
      </w:pPr>
    </w:p>
    <w:p w14:paraId="0D88B8CF" w14:textId="4D069A35" w:rsidR="00F22EDF" w:rsidRPr="00582544" w:rsidRDefault="004E151C" w:rsidP="00582544">
      <w:pPr>
        <w:pStyle w:val="Heading2"/>
        <w:spacing w:before="0" w:line="360" w:lineRule="auto"/>
        <w:rPr>
          <w:rFonts w:cs="Arial"/>
          <w:sz w:val="22"/>
          <w:szCs w:val="22"/>
        </w:rPr>
      </w:pPr>
      <w:bookmarkStart w:id="10" w:name="_Toc212065827"/>
      <w:r>
        <w:t>D</w:t>
      </w:r>
      <w:r w:rsidR="00582544" w:rsidRPr="004E151C">
        <w:t>esarrollo</w:t>
      </w:r>
      <w:bookmarkEnd w:id="10"/>
    </w:p>
    <w:p w14:paraId="7F9D295F" w14:textId="06C00557" w:rsidR="00582544" w:rsidRPr="004E151C" w:rsidRDefault="004E151C" w:rsidP="00582544">
      <w:pPr>
        <w:spacing w:after="0" w:line="360" w:lineRule="auto"/>
        <w:rPr>
          <w:rFonts w:ascii="Arial" w:hAnsi="Arial" w:cs="Arial"/>
        </w:rPr>
      </w:pPr>
      <w:r w:rsidRPr="004E151C">
        <w:rPr>
          <w:rFonts w:ascii="Arial" w:hAnsi="Arial" w:cs="Arial"/>
        </w:rPr>
        <w:t>Para comenzar, se empezó realizando las diferentes carpetas de cada uno de los ejercicios, al utilizar el modelo de MVC, es pertinente que cada uno de los ejercicios se separen siguiendo este modelo de programación como se visualiza en la Ilustración 1</w:t>
      </w:r>
    </w:p>
    <w:p w14:paraId="4B490DA2" w14:textId="0051B4B9" w:rsidR="00582544" w:rsidRDefault="004E151C" w:rsidP="004E151C">
      <w:pPr>
        <w:keepNext/>
        <w:spacing w:after="0" w:line="360" w:lineRule="auto"/>
        <w:jc w:val="center"/>
      </w:pPr>
      <w:r w:rsidRPr="004E151C">
        <w:rPr>
          <w:noProof/>
        </w:rPr>
        <w:drawing>
          <wp:inline distT="0" distB="0" distL="0" distR="0" wp14:anchorId="598EC3DE" wp14:editId="136C6273">
            <wp:extent cx="2592505" cy="3086100"/>
            <wp:effectExtent l="0" t="0" r="0" b="0"/>
            <wp:docPr id="103504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46681" name=""/>
                    <pic:cNvPicPr/>
                  </pic:nvPicPr>
                  <pic:blipFill>
                    <a:blip r:embed="rId6"/>
                    <a:stretch>
                      <a:fillRect/>
                    </a:stretch>
                  </pic:blipFill>
                  <pic:spPr>
                    <a:xfrm>
                      <a:off x="0" y="0"/>
                      <a:ext cx="2602492" cy="3097988"/>
                    </a:xfrm>
                    <a:prstGeom prst="rect">
                      <a:avLst/>
                    </a:prstGeom>
                  </pic:spPr>
                </pic:pic>
              </a:graphicData>
            </a:graphic>
          </wp:inline>
        </w:drawing>
      </w:r>
    </w:p>
    <w:p w14:paraId="149C7C91" w14:textId="7EDCADAC" w:rsidR="00341D67" w:rsidRPr="00341D67" w:rsidRDefault="00582544" w:rsidP="00341D67">
      <w:pPr>
        <w:pStyle w:val="Caption"/>
        <w:jc w:val="center"/>
        <w:rPr>
          <w:color w:val="auto"/>
        </w:rPr>
      </w:pPr>
      <w:bookmarkStart w:id="11" w:name="_Toc210646227"/>
      <w:bookmarkStart w:id="12" w:name="_Toc212065892"/>
      <w:r w:rsidRPr="004E151C">
        <w:rPr>
          <w:color w:val="auto"/>
        </w:rPr>
        <w:t xml:space="preserve">Ilustración </w:t>
      </w:r>
      <w:r w:rsidRPr="004E151C">
        <w:rPr>
          <w:color w:val="auto"/>
        </w:rPr>
        <w:fldChar w:fldCharType="begin"/>
      </w:r>
      <w:r w:rsidRPr="004E151C">
        <w:rPr>
          <w:color w:val="auto"/>
        </w:rPr>
        <w:instrText xml:space="preserve"> SEQ Ilustración \* ARABIC </w:instrText>
      </w:r>
      <w:r w:rsidRPr="004E151C">
        <w:rPr>
          <w:color w:val="auto"/>
        </w:rPr>
        <w:fldChar w:fldCharType="separate"/>
      </w:r>
      <w:r w:rsidR="004F71CE">
        <w:rPr>
          <w:noProof/>
          <w:color w:val="auto"/>
        </w:rPr>
        <w:t>1</w:t>
      </w:r>
      <w:r w:rsidRPr="004E151C">
        <w:rPr>
          <w:color w:val="auto"/>
        </w:rPr>
        <w:fldChar w:fldCharType="end"/>
      </w:r>
      <w:r w:rsidRPr="004E151C">
        <w:rPr>
          <w:color w:val="auto"/>
        </w:rPr>
        <w:t xml:space="preserve"> </w:t>
      </w:r>
      <w:bookmarkEnd w:id="11"/>
      <w:r w:rsidR="004E151C" w:rsidRPr="004E151C">
        <w:rPr>
          <w:color w:val="auto"/>
        </w:rPr>
        <w:t>Creación de carpetas</w:t>
      </w:r>
      <w:bookmarkEnd w:id="12"/>
    </w:p>
    <w:p w14:paraId="74CF7020" w14:textId="0F0AAB1A" w:rsidR="004E151C" w:rsidRDefault="00F46D5E" w:rsidP="004E151C">
      <w:r>
        <w:rPr>
          <w:noProof/>
        </w:rPr>
        <mc:AlternateContent>
          <mc:Choice Requires="wps">
            <w:drawing>
              <wp:anchor distT="0" distB="0" distL="114300" distR="114300" simplePos="0" relativeHeight="251665408" behindDoc="0" locked="0" layoutInCell="1" allowOverlap="1" wp14:anchorId="68C5ADA7" wp14:editId="3D50B8E2">
                <wp:simplePos x="0" y="0"/>
                <wp:positionH relativeFrom="column">
                  <wp:posOffset>1143000</wp:posOffset>
                </wp:positionH>
                <wp:positionV relativeFrom="paragraph">
                  <wp:posOffset>4221480</wp:posOffset>
                </wp:positionV>
                <wp:extent cx="3086100" cy="635"/>
                <wp:effectExtent l="0" t="0" r="0" b="0"/>
                <wp:wrapNone/>
                <wp:docPr id="1227648058" name="Text Box 1"/>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745A6F77" w14:textId="3C1173C2" w:rsidR="00F46D5E" w:rsidRPr="00F46D5E" w:rsidRDefault="00F46D5E" w:rsidP="00F46D5E">
                            <w:pPr>
                              <w:pStyle w:val="Caption"/>
                              <w:rPr>
                                <w:color w:val="auto"/>
                                <w:sz w:val="22"/>
                                <w:szCs w:val="22"/>
                              </w:rPr>
                            </w:pPr>
                            <w:bookmarkStart w:id="13" w:name="_Toc212065893"/>
                            <w:r w:rsidRPr="00F46D5E">
                              <w:rPr>
                                <w:color w:val="auto"/>
                              </w:rPr>
                              <w:t xml:space="preserve">Ilustración </w:t>
                            </w:r>
                            <w:r w:rsidRPr="00F46D5E">
                              <w:rPr>
                                <w:color w:val="auto"/>
                              </w:rPr>
                              <w:fldChar w:fldCharType="begin"/>
                            </w:r>
                            <w:r w:rsidRPr="00F46D5E">
                              <w:rPr>
                                <w:color w:val="auto"/>
                              </w:rPr>
                              <w:instrText xml:space="preserve"> SEQ Ilustración \* ARABIC </w:instrText>
                            </w:r>
                            <w:r w:rsidRPr="00F46D5E">
                              <w:rPr>
                                <w:color w:val="auto"/>
                              </w:rPr>
                              <w:fldChar w:fldCharType="separate"/>
                            </w:r>
                            <w:r w:rsidR="004F71CE">
                              <w:rPr>
                                <w:noProof/>
                                <w:color w:val="auto"/>
                              </w:rPr>
                              <w:t>2</w:t>
                            </w:r>
                            <w:r w:rsidRPr="00F46D5E">
                              <w:rPr>
                                <w:color w:val="auto"/>
                              </w:rPr>
                              <w:fldChar w:fldCharType="end"/>
                            </w:r>
                            <w:r w:rsidRPr="00F46D5E">
                              <w:rPr>
                                <w:color w:val="auto"/>
                              </w:rPr>
                              <w:t>. Creación de archivos dentro de las carpetas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C5ADA7" id="_x0000_t202" coordsize="21600,21600" o:spt="202" path="m,l,21600r21600,l21600,xe">
                <v:stroke joinstyle="miter"/>
                <v:path gradientshapeok="t" o:connecttype="rect"/>
              </v:shapetype>
              <v:shape id="Text Box 1" o:spid="_x0000_s1026" type="#_x0000_t202" style="position:absolute;margin-left:90pt;margin-top:332.4pt;width:24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" stroked="f">
                <v:textbox style="mso-fit-shape-to-text:t" inset="0,0,0,0">
                  <w:txbxContent>
                    <w:p w14:paraId="745A6F77" w14:textId="3C1173C2" w:rsidR="00F46D5E" w:rsidRPr="00F46D5E" w:rsidRDefault="00F46D5E" w:rsidP="00F46D5E">
                      <w:pPr>
                        <w:pStyle w:val="Caption"/>
                        <w:rPr>
                          <w:color w:val="auto"/>
                          <w:sz w:val="22"/>
                          <w:szCs w:val="22"/>
                        </w:rPr>
                      </w:pPr>
                      <w:bookmarkStart w:id="14" w:name="_Toc212065893"/>
                      <w:r w:rsidRPr="00F46D5E">
                        <w:rPr>
                          <w:color w:val="auto"/>
                        </w:rPr>
                        <w:t xml:space="preserve">Ilustración </w:t>
                      </w:r>
                      <w:r w:rsidRPr="00F46D5E">
                        <w:rPr>
                          <w:color w:val="auto"/>
                        </w:rPr>
                        <w:fldChar w:fldCharType="begin"/>
                      </w:r>
                      <w:r w:rsidRPr="00F46D5E">
                        <w:rPr>
                          <w:color w:val="auto"/>
                        </w:rPr>
                        <w:instrText xml:space="preserve"> SEQ Ilustración \* ARABIC </w:instrText>
                      </w:r>
                      <w:r w:rsidRPr="00F46D5E">
                        <w:rPr>
                          <w:color w:val="auto"/>
                        </w:rPr>
                        <w:fldChar w:fldCharType="separate"/>
                      </w:r>
                      <w:r w:rsidR="004F71CE">
                        <w:rPr>
                          <w:noProof/>
                          <w:color w:val="auto"/>
                        </w:rPr>
                        <w:t>2</w:t>
                      </w:r>
                      <w:r w:rsidRPr="00F46D5E">
                        <w:rPr>
                          <w:color w:val="auto"/>
                        </w:rPr>
                        <w:fldChar w:fldCharType="end"/>
                      </w:r>
                      <w:r w:rsidRPr="00F46D5E">
                        <w:rPr>
                          <w:color w:val="auto"/>
                        </w:rPr>
                        <w:t>. Creación de archivos dentro de las carpetas</w:t>
                      </w:r>
                      <w:bookmarkEnd w:id="14"/>
                    </w:p>
                  </w:txbxContent>
                </v:textbox>
              </v:shape>
            </w:pict>
          </mc:Fallback>
        </mc:AlternateContent>
      </w:r>
      <w:r w:rsidR="004E151C">
        <w:t>Siguiendo se desarrolló los diferentes archivos dentro de cada una de las carpetas para que de esta manera sea mas modular y sea mas sencillo hacer cambios posteriormente, esto se hace en cada una de las carpetas creadas como se puede visualizar en la ilustración 2</w:t>
      </w:r>
    </w:p>
    <w:p w14:paraId="62A6BC81" w14:textId="69037FAC" w:rsidR="00341D67" w:rsidRDefault="00341D67" w:rsidP="004E151C"/>
    <w:p w14:paraId="13B1BFE5" w14:textId="1610F65A" w:rsidR="00341D67" w:rsidRDefault="00341D67" w:rsidP="004E151C"/>
    <w:p w14:paraId="286A7107" w14:textId="173BE9F8" w:rsidR="00341D67" w:rsidRDefault="00341D67" w:rsidP="004E151C"/>
    <w:p w14:paraId="3281B3B2" w14:textId="2752BD78" w:rsidR="00341D67" w:rsidRDefault="00341D67" w:rsidP="004E151C">
      <w:r w:rsidRPr="004E151C">
        <w:rPr>
          <w:noProof/>
        </w:rPr>
        <w:drawing>
          <wp:anchor distT="0" distB="0" distL="114300" distR="114300" simplePos="0" relativeHeight="251660288" behindDoc="0" locked="0" layoutInCell="1" allowOverlap="1" wp14:anchorId="6C522B71" wp14:editId="5FB33338">
            <wp:simplePos x="0" y="0"/>
            <wp:positionH relativeFrom="column">
              <wp:posOffset>1263650</wp:posOffset>
            </wp:positionH>
            <wp:positionV relativeFrom="paragraph">
              <wp:posOffset>-869950</wp:posOffset>
            </wp:positionV>
            <wp:extent cx="2679700" cy="3097645"/>
            <wp:effectExtent l="0" t="0" r="6350" b="7620"/>
            <wp:wrapNone/>
            <wp:docPr id="1835967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67055" name=""/>
                    <pic:cNvPicPr/>
                  </pic:nvPicPr>
                  <pic:blipFill>
                    <a:blip r:embed="rId7"/>
                    <a:stretch>
                      <a:fillRect/>
                    </a:stretch>
                  </pic:blipFill>
                  <pic:spPr>
                    <a:xfrm>
                      <a:off x="0" y="0"/>
                      <a:ext cx="2679700" cy="3097645"/>
                    </a:xfrm>
                    <a:prstGeom prst="rect">
                      <a:avLst/>
                    </a:prstGeom>
                  </pic:spPr>
                </pic:pic>
              </a:graphicData>
            </a:graphic>
            <wp14:sizeRelH relativeFrom="margin">
              <wp14:pctWidth>0</wp14:pctWidth>
            </wp14:sizeRelH>
            <wp14:sizeRelV relativeFrom="margin">
              <wp14:pctHeight>0</wp14:pctHeight>
            </wp14:sizeRelV>
          </wp:anchor>
        </w:drawing>
      </w:r>
    </w:p>
    <w:p w14:paraId="732CA45D" w14:textId="2894CF48" w:rsidR="00341D67" w:rsidRDefault="00341D67" w:rsidP="004E151C">
      <w:r>
        <w:br/>
      </w:r>
    </w:p>
    <w:p w14:paraId="0977EA64" w14:textId="77777777" w:rsidR="00341D67" w:rsidRDefault="00341D67" w:rsidP="004E151C"/>
    <w:p w14:paraId="3A996381" w14:textId="77777777" w:rsidR="00F46D5E" w:rsidRPr="00F46D5E" w:rsidRDefault="00F46D5E" w:rsidP="00F46D5E">
      <w:pPr>
        <w:keepNext/>
        <w:rPr>
          <w:lang w:val="es-MX"/>
        </w:rPr>
      </w:pPr>
      <w:r w:rsidRPr="00F46D5E">
        <w:rPr>
          <w:lang w:val="es-MX"/>
        </w:rPr>
        <w:lastRenderedPageBreak/>
        <w:t>Para continuar con el desarrollo del proyecto de manera organizada y eficiente, se creó un controlador para cada uno de los ejercicios. En el controlador se maneja principalmente la lógica de procesamiento de cada ejercicio, actuando como intermediario entre la vista y el modelo.</w:t>
      </w:r>
    </w:p>
    <w:p w14:paraId="298B239B" w14:textId="77777777" w:rsidR="00F46D5E" w:rsidRPr="00F46D5E" w:rsidRDefault="00F46D5E" w:rsidP="00F46D5E">
      <w:pPr>
        <w:keepNext/>
        <w:rPr>
          <w:lang w:val="es-MX"/>
        </w:rPr>
      </w:pPr>
      <w:r w:rsidRPr="00F46D5E">
        <w:rPr>
          <w:lang w:val="es-MX"/>
        </w:rPr>
        <w:t>En el modelo se declaran todas las variables y métodos necesarios para los cálculos o transformaciones de datos, asegurando que la lógica del negocio esté separada de la interfaz.</w:t>
      </w:r>
    </w:p>
    <w:p w14:paraId="59E1BFAF" w14:textId="77777777" w:rsidR="00F46D5E" w:rsidRPr="00F46D5E" w:rsidRDefault="00F46D5E" w:rsidP="00F46D5E">
      <w:pPr>
        <w:keepNext/>
        <w:rPr>
          <w:lang w:val="es-MX"/>
        </w:rPr>
      </w:pPr>
      <w:r w:rsidRPr="00F46D5E">
        <w:rPr>
          <w:lang w:val="es-MX"/>
        </w:rPr>
        <w:t>Finalmente, en la vista se define cómo se organizará la interfaz de usuario, incluyendo campos de entrada, botones, listas y presentación de resultados. Esta estructura es consistente y se aplica de manera uniforme a todos los módulos existentes en el proyecto.</w:t>
      </w:r>
    </w:p>
    <w:p w14:paraId="0BB8DFBB" w14:textId="77777777" w:rsidR="00F46D5E" w:rsidRDefault="00F46D5E" w:rsidP="00F46D5E">
      <w:pPr>
        <w:keepNext/>
      </w:pPr>
      <w:r w:rsidRPr="00F46D5E">
        <w:rPr>
          <w:noProof/>
        </w:rPr>
        <w:drawing>
          <wp:inline distT="0" distB="0" distL="0" distR="0" wp14:anchorId="5FD250CF" wp14:editId="01CDF26A">
            <wp:extent cx="5486400" cy="3177540"/>
            <wp:effectExtent l="0" t="0" r="0" b="3810"/>
            <wp:docPr id="147718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81725" name=""/>
                    <pic:cNvPicPr/>
                  </pic:nvPicPr>
                  <pic:blipFill>
                    <a:blip r:embed="rId8"/>
                    <a:stretch>
                      <a:fillRect/>
                    </a:stretch>
                  </pic:blipFill>
                  <pic:spPr>
                    <a:xfrm>
                      <a:off x="0" y="0"/>
                      <a:ext cx="5486400" cy="3177540"/>
                    </a:xfrm>
                    <a:prstGeom prst="rect">
                      <a:avLst/>
                    </a:prstGeom>
                  </pic:spPr>
                </pic:pic>
              </a:graphicData>
            </a:graphic>
          </wp:inline>
        </w:drawing>
      </w:r>
    </w:p>
    <w:p w14:paraId="5F8311B1" w14:textId="4D797149" w:rsidR="00F46D5E" w:rsidRPr="00F46D5E" w:rsidRDefault="00F46D5E" w:rsidP="00F46D5E">
      <w:pPr>
        <w:pStyle w:val="Caption"/>
        <w:jc w:val="center"/>
        <w:rPr>
          <w:color w:val="auto"/>
        </w:rPr>
      </w:pPr>
      <w:bookmarkStart w:id="15" w:name="_Toc212065894"/>
      <w:r w:rsidRPr="00F46D5E">
        <w:rPr>
          <w:color w:val="auto"/>
        </w:rPr>
        <w:t xml:space="preserve">Ilustración </w:t>
      </w:r>
      <w:r w:rsidRPr="00F46D5E">
        <w:rPr>
          <w:color w:val="auto"/>
        </w:rPr>
        <w:fldChar w:fldCharType="begin"/>
      </w:r>
      <w:r w:rsidRPr="00F46D5E">
        <w:rPr>
          <w:color w:val="auto"/>
        </w:rPr>
        <w:instrText xml:space="preserve"> SEQ Ilustración \* ARABIC </w:instrText>
      </w:r>
      <w:r w:rsidRPr="00F46D5E">
        <w:rPr>
          <w:color w:val="auto"/>
        </w:rPr>
        <w:fldChar w:fldCharType="separate"/>
      </w:r>
      <w:r w:rsidR="004F71CE">
        <w:rPr>
          <w:noProof/>
          <w:color w:val="auto"/>
        </w:rPr>
        <w:t>3</w:t>
      </w:r>
      <w:r w:rsidRPr="00F46D5E">
        <w:rPr>
          <w:color w:val="auto"/>
        </w:rPr>
        <w:fldChar w:fldCharType="end"/>
      </w:r>
      <w:r w:rsidRPr="00F46D5E">
        <w:rPr>
          <w:color w:val="auto"/>
        </w:rPr>
        <w:t xml:space="preserve">. </w:t>
      </w:r>
      <w:proofErr w:type="spellStart"/>
      <w:r w:rsidRPr="00F46D5E">
        <w:rPr>
          <w:color w:val="auto"/>
        </w:rPr>
        <w:t>Controler</w:t>
      </w:r>
      <w:proofErr w:type="spellEnd"/>
      <w:r w:rsidRPr="00F46D5E">
        <w:rPr>
          <w:color w:val="auto"/>
        </w:rPr>
        <w:t xml:space="preserve"> del ejercicio 6</w:t>
      </w:r>
      <w:bookmarkEnd w:id="15"/>
    </w:p>
    <w:p w14:paraId="7352D7D2" w14:textId="77777777" w:rsidR="00F46D5E" w:rsidRDefault="00F46D5E" w:rsidP="00F46D5E">
      <w:pPr>
        <w:keepNext/>
      </w:pPr>
      <w:r w:rsidRPr="00F46D5E">
        <w:rPr>
          <w:noProof/>
        </w:rPr>
        <w:drawing>
          <wp:inline distT="0" distB="0" distL="0" distR="0" wp14:anchorId="0FAB22CE" wp14:editId="1C003C77">
            <wp:extent cx="5486400" cy="2000885"/>
            <wp:effectExtent l="0" t="0" r="0" b="0"/>
            <wp:docPr id="1913746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6496" name=""/>
                    <pic:cNvPicPr/>
                  </pic:nvPicPr>
                  <pic:blipFill>
                    <a:blip r:embed="rId9"/>
                    <a:stretch>
                      <a:fillRect/>
                    </a:stretch>
                  </pic:blipFill>
                  <pic:spPr>
                    <a:xfrm>
                      <a:off x="0" y="0"/>
                      <a:ext cx="5486400" cy="2000885"/>
                    </a:xfrm>
                    <a:prstGeom prst="rect">
                      <a:avLst/>
                    </a:prstGeom>
                  </pic:spPr>
                </pic:pic>
              </a:graphicData>
            </a:graphic>
          </wp:inline>
        </w:drawing>
      </w:r>
    </w:p>
    <w:p w14:paraId="6AFF850B" w14:textId="637E1AA3" w:rsidR="00F46D5E" w:rsidRPr="00F46D5E" w:rsidRDefault="00F46D5E" w:rsidP="00F46D5E">
      <w:pPr>
        <w:pStyle w:val="Caption"/>
        <w:jc w:val="center"/>
        <w:rPr>
          <w:color w:val="auto"/>
        </w:rPr>
      </w:pPr>
      <w:bookmarkStart w:id="16" w:name="_Toc212065895"/>
      <w:r w:rsidRPr="00F46D5E">
        <w:rPr>
          <w:color w:val="auto"/>
        </w:rPr>
        <w:t xml:space="preserve">Ilustración </w:t>
      </w:r>
      <w:r w:rsidRPr="00F46D5E">
        <w:rPr>
          <w:color w:val="auto"/>
        </w:rPr>
        <w:fldChar w:fldCharType="begin"/>
      </w:r>
      <w:r w:rsidRPr="00F46D5E">
        <w:rPr>
          <w:color w:val="auto"/>
        </w:rPr>
        <w:instrText xml:space="preserve"> SEQ Ilustración \* ARABIC </w:instrText>
      </w:r>
      <w:r w:rsidRPr="00F46D5E">
        <w:rPr>
          <w:color w:val="auto"/>
        </w:rPr>
        <w:fldChar w:fldCharType="separate"/>
      </w:r>
      <w:r w:rsidR="004F71CE">
        <w:rPr>
          <w:noProof/>
          <w:color w:val="auto"/>
        </w:rPr>
        <w:t>4</w:t>
      </w:r>
      <w:r w:rsidRPr="00F46D5E">
        <w:rPr>
          <w:color w:val="auto"/>
        </w:rPr>
        <w:fldChar w:fldCharType="end"/>
      </w:r>
      <w:r w:rsidRPr="00F46D5E">
        <w:rPr>
          <w:color w:val="auto"/>
        </w:rPr>
        <w:t xml:space="preserve">. </w:t>
      </w:r>
      <w:proofErr w:type="spellStart"/>
      <w:r w:rsidRPr="00F46D5E">
        <w:rPr>
          <w:color w:val="auto"/>
        </w:rPr>
        <w:t>Model</w:t>
      </w:r>
      <w:proofErr w:type="spellEnd"/>
      <w:r w:rsidRPr="00F46D5E">
        <w:rPr>
          <w:color w:val="auto"/>
        </w:rPr>
        <w:t xml:space="preserve"> del ejercicio 6</w:t>
      </w:r>
      <w:bookmarkEnd w:id="16"/>
    </w:p>
    <w:p w14:paraId="738064BD" w14:textId="77777777" w:rsidR="00F46D5E" w:rsidRDefault="00F46D5E" w:rsidP="00F46D5E">
      <w:pPr>
        <w:keepNext/>
      </w:pPr>
      <w:r w:rsidRPr="00F46D5E">
        <w:rPr>
          <w:noProof/>
        </w:rPr>
        <w:lastRenderedPageBreak/>
        <w:drawing>
          <wp:inline distT="0" distB="0" distL="0" distR="0" wp14:anchorId="0A5DCD1C" wp14:editId="3EA3420D">
            <wp:extent cx="5486400" cy="4678045"/>
            <wp:effectExtent l="0" t="0" r="0" b="8255"/>
            <wp:docPr id="1205726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26693" name=""/>
                    <pic:cNvPicPr/>
                  </pic:nvPicPr>
                  <pic:blipFill>
                    <a:blip r:embed="rId10"/>
                    <a:stretch>
                      <a:fillRect/>
                    </a:stretch>
                  </pic:blipFill>
                  <pic:spPr>
                    <a:xfrm>
                      <a:off x="0" y="0"/>
                      <a:ext cx="5486400" cy="4678045"/>
                    </a:xfrm>
                    <a:prstGeom prst="rect">
                      <a:avLst/>
                    </a:prstGeom>
                  </pic:spPr>
                </pic:pic>
              </a:graphicData>
            </a:graphic>
          </wp:inline>
        </w:drawing>
      </w:r>
    </w:p>
    <w:p w14:paraId="1DE06D39" w14:textId="1C8937B6" w:rsidR="00F46D5E" w:rsidRPr="00F46D5E" w:rsidRDefault="00F46D5E" w:rsidP="00F46D5E">
      <w:pPr>
        <w:pStyle w:val="Caption"/>
        <w:jc w:val="center"/>
        <w:rPr>
          <w:color w:val="auto"/>
        </w:rPr>
      </w:pPr>
      <w:bookmarkStart w:id="17" w:name="_Toc212065896"/>
      <w:r w:rsidRPr="00F46D5E">
        <w:rPr>
          <w:color w:val="auto"/>
        </w:rPr>
        <w:t xml:space="preserve">Ilustración </w:t>
      </w:r>
      <w:r w:rsidRPr="00F46D5E">
        <w:rPr>
          <w:color w:val="auto"/>
        </w:rPr>
        <w:fldChar w:fldCharType="begin"/>
      </w:r>
      <w:r w:rsidRPr="00F46D5E">
        <w:rPr>
          <w:color w:val="auto"/>
        </w:rPr>
        <w:instrText xml:space="preserve"> SEQ Ilustración \* ARABIC </w:instrText>
      </w:r>
      <w:r w:rsidRPr="00F46D5E">
        <w:rPr>
          <w:color w:val="auto"/>
        </w:rPr>
        <w:fldChar w:fldCharType="separate"/>
      </w:r>
      <w:r w:rsidR="004F71CE">
        <w:rPr>
          <w:noProof/>
          <w:color w:val="auto"/>
        </w:rPr>
        <w:t>5</w:t>
      </w:r>
      <w:r w:rsidRPr="00F46D5E">
        <w:rPr>
          <w:color w:val="auto"/>
        </w:rPr>
        <w:fldChar w:fldCharType="end"/>
      </w:r>
      <w:r w:rsidRPr="00F46D5E">
        <w:rPr>
          <w:color w:val="auto"/>
        </w:rPr>
        <w:t>. vista del ejercicio 6</w:t>
      </w:r>
      <w:bookmarkEnd w:id="17"/>
    </w:p>
    <w:p w14:paraId="06EF0FC8" w14:textId="77777777" w:rsidR="00582544" w:rsidRPr="00582544" w:rsidRDefault="00582544" w:rsidP="00582544">
      <w:pPr>
        <w:spacing w:after="0" w:line="360" w:lineRule="auto"/>
        <w:rPr>
          <w:rFonts w:ascii="Arial" w:hAnsi="Arial" w:cs="Arial"/>
        </w:rPr>
      </w:pPr>
    </w:p>
    <w:p w14:paraId="71027FF5" w14:textId="4B90200E" w:rsidR="00F22EDF" w:rsidRPr="00582544" w:rsidRDefault="00000000" w:rsidP="00582544">
      <w:pPr>
        <w:pStyle w:val="Heading2"/>
        <w:spacing w:before="0" w:line="360" w:lineRule="auto"/>
        <w:rPr>
          <w:rFonts w:cs="Arial"/>
          <w:sz w:val="22"/>
          <w:szCs w:val="22"/>
        </w:rPr>
      </w:pPr>
      <w:bookmarkStart w:id="18" w:name="_Toc212065828"/>
      <w:r w:rsidRPr="00341D67">
        <w:t>Conclusiones</w:t>
      </w:r>
      <w:r w:rsidR="00582544" w:rsidRPr="00341D67">
        <w:t xml:space="preserve"> y Recomendaciones</w:t>
      </w:r>
      <w:bookmarkEnd w:id="18"/>
      <w:r w:rsidR="00582544">
        <w:rPr>
          <w:rFonts w:cs="Arial"/>
          <w:sz w:val="22"/>
          <w:szCs w:val="22"/>
        </w:rPr>
        <w:t xml:space="preserve"> </w:t>
      </w:r>
    </w:p>
    <w:p w14:paraId="3740DF74" w14:textId="77777777" w:rsidR="00341D67" w:rsidRPr="00341D67" w:rsidRDefault="00341D67" w:rsidP="00341D67">
      <w:pPr>
        <w:pStyle w:val="Heading3"/>
        <w:rPr>
          <w:lang w:val="es-MX"/>
        </w:rPr>
      </w:pPr>
      <w:bookmarkStart w:id="19" w:name="_Toc212065829"/>
      <w:r w:rsidRPr="00341D67">
        <w:rPr>
          <w:lang w:val="es-MX"/>
        </w:rPr>
        <w:t>Conclusiones</w:t>
      </w:r>
      <w:bookmarkEnd w:id="19"/>
    </w:p>
    <w:p w14:paraId="08C70A78" w14:textId="6441607F" w:rsidR="00341D67" w:rsidRPr="00341D67" w:rsidRDefault="00341D67" w:rsidP="00341D67">
      <w:pPr>
        <w:spacing w:after="0" w:line="360" w:lineRule="auto"/>
        <w:rPr>
          <w:rFonts w:ascii="Arial" w:hAnsi="Arial" w:cs="Arial"/>
          <w:lang w:val="es-MX"/>
        </w:rPr>
      </w:pPr>
      <w:r w:rsidRPr="00341D67">
        <w:rPr>
          <w:rFonts w:ascii="Arial" w:hAnsi="Arial" w:cs="Arial"/>
          <w:lang w:val="es-MX"/>
        </w:rPr>
        <w:br/>
      </w:r>
      <w:r>
        <w:rPr>
          <w:rFonts w:ascii="Arial" w:hAnsi="Arial" w:cs="Arial"/>
          <w:lang w:val="es-MX"/>
        </w:rPr>
        <w:t xml:space="preserve">- </w:t>
      </w:r>
      <w:r w:rsidRPr="00341D67">
        <w:rPr>
          <w:rFonts w:ascii="Arial" w:hAnsi="Arial" w:cs="Arial"/>
          <w:lang w:val="es-MX"/>
        </w:rPr>
        <w:t xml:space="preserve">La implementación del patrón Modelo-Vista-Controlador (MVC) permitió organizar el proyecto en módulos independientes y claramente diferenciados, donde cada componente tiene un rol específico: los modelos se encargan de los datos y cálculos, los controladores gestionan la lógica y las vistas muestran la información al usuario. Esta separación facilita la comprensión del flujo de datos, reduce la posibilidad de errores al modificar funciones individuales y permite que los desarrolladores trabajen de manera más eficiente en diferentes partes del proyecto sin afectar otras áreas. Además, esta estructura promueve buenas prácticas de programación orientada a objetos y hace </w:t>
      </w:r>
      <w:r w:rsidRPr="00341D67">
        <w:rPr>
          <w:rFonts w:ascii="Arial" w:hAnsi="Arial" w:cs="Arial"/>
          <w:lang w:val="es-MX"/>
        </w:rPr>
        <w:lastRenderedPageBreak/>
        <w:t>que la aplicación sea más profesional y mantenible.</w:t>
      </w:r>
      <w:r w:rsidRPr="00341D67">
        <w:rPr>
          <w:rFonts w:ascii="Arial" w:hAnsi="Arial" w:cs="Arial"/>
          <w:lang w:val="es-MX"/>
        </w:rPr>
        <w:br/>
      </w:r>
      <w:r>
        <w:rPr>
          <w:rFonts w:ascii="Arial" w:hAnsi="Arial" w:cs="Arial"/>
          <w:lang w:val="es-MX"/>
        </w:rPr>
        <w:t xml:space="preserve">- </w:t>
      </w:r>
      <w:r w:rsidRPr="00341D67">
        <w:rPr>
          <w:rFonts w:ascii="Arial" w:hAnsi="Arial" w:cs="Arial"/>
          <w:lang w:val="es-MX"/>
        </w:rPr>
        <w:t xml:space="preserve">Al organizar cada ejercicio como un módulo autónomo con su propio modelo y controlador, se logra que los componentes puedan ser reutilizados en futuros ejercicios o aplicaciones similares, lo que optimiza el tiempo de desarrollo y reduce la duplicación de código. Esta arquitectura también facilita la escalabilidad del proyecto, permitiendo agregar nuevas funcionalidades o ejercicios con un impacto mínimo sobre los módulos existentes. </w:t>
      </w:r>
      <w:proofErr w:type="gramStart"/>
      <w:r>
        <w:rPr>
          <w:rFonts w:ascii="Arial" w:hAnsi="Arial" w:cs="Arial"/>
          <w:lang w:val="es-MX"/>
        </w:rPr>
        <w:t>La</w:t>
      </w:r>
      <w:r w:rsidRPr="00341D67">
        <w:rPr>
          <w:rFonts w:ascii="Arial" w:hAnsi="Arial" w:cs="Arial"/>
          <w:lang w:val="es-MX"/>
        </w:rPr>
        <w:t xml:space="preserve"> modularidad</w:t>
      </w:r>
      <w:proofErr w:type="gramEnd"/>
      <w:r w:rsidRPr="00341D67">
        <w:rPr>
          <w:rFonts w:ascii="Arial" w:hAnsi="Arial" w:cs="Arial"/>
          <w:lang w:val="es-MX"/>
        </w:rPr>
        <w:t>, combinada con la reutilización, contribuye a que la aplicación sea más flexible y adaptable a cambios o expansiones futuras.</w:t>
      </w:r>
      <w:r w:rsidRPr="00341D67">
        <w:rPr>
          <w:rFonts w:ascii="Arial" w:hAnsi="Arial" w:cs="Arial"/>
          <w:lang w:val="es-MX"/>
        </w:rPr>
        <w:br/>
      </w:r>
      <w:r>
        <w:rPr>
          <w:rFonts w:ascii="Arial" w:hAnsi="Arial" w:cs="Arial"/>
          <w:lang w:val="es-MX"/>
        </w:rPr>
        <w:t xml:space="preserve">- </w:t>
      </w:r>
      <w:r w:rsidRPr="00341D67">
        <w:rPr>
          <w:rFonts w:ascii="Arial" w:hAnsi="Arial" w:cs="Arial"/>
          <w:lang w:val="es-MX"/>
        </w:rPr>
        <w:t>Separar la interfaz de la lógica de negocio permite que las vistas se centren en ofrecer una experiencia visual clara, interactiva e intuitiva, mientras que los cálculos y validaciones se realizan de forma consistente en los modelos y controladores. Esto asegura que los resultados mostrados al usuario sean precisos y confiables. Además, la consistencia en la presentación y la interacción contribuye a que los usuarios puedan ingresar datos sin confusión y obtener resultados inmediatos, mejorando la usabilidad general de la aplicación.</w:t>
      </w:r>
    </w:p>
    <w:p w14:paraId="56E95963" w14:textId="77777777" w:rsidR="00341D67" w:rsidRPr="00341D67" w:rsidRDefault="00341D67" w:rsidP="00341D67">
      <w:pPr>
        <w:pStyle w:val="Heading3"/>
        <w:rPr>
          <w:lang w:val="es-MX"/>
        </w:rPr>
      </w:pPr>
      <w:bookmarkStart w:id="20" w:name="_Toc212065830"/>
      <w:r w:rsidRPr="00341D67">
        <w:rPr>
          <w:lang w:val="es-MX"/>
        </w:rPr>
        <w:t>Recomendaciones</w:t>
      </w:r>
      <w:bookmarkEnd w:id="20"/>
    </w:p>
    <w:p w14:paraId="67FEA775" w14:textId="7B6AB0ED" w:rsidR="00341D67" w:rsidRPr="00341D67" w:rsidRDefault="00341D67" w:rsidP="00341D67">
      <w:pPr>
        <w:spacing w:after="0" w:line="360" w:lineRule="auto"/>
        <w:rPr>
          <w:rFonts w:ascii="Arial" w:hAnsi="Arial" w:cs="Arial"/>
          <w:lang w:val="es-MX"/>
        </w:rPr>
      </w:pPr>
      <w:r w:rsidRPr="00341D67">
        <w:rPr>
          <w:rFonts w:ascii="Arial" w:hAnsi="Arial" w:cs="Arial"/>
          <w:lang w:val="es-MX"/>
        </w:rPr>
        <w:br/>
      </w:r>
      <w:r>
        <w:rPr>
          <w:rFonts w:ascii="Arial" w:hAnsi="Arial" w:cs="Arial"/>
          <w:lang w:val="es-MX"/>
        </w:rPr>
        <w:t xml:space="preserve">- </w:t>
      </w:r>
      <w:r w:rsidRPr="00341D67">
        <w:rPr>
          <w:rFonts w:ascii="Arial" w:hAnsi="Arial" w:cs="Arial"/>
          <w:lang w:val="es-MX"/>
        </w:rPr>
        <w:t>Es recomendable que todas las vistas sigan un diseño uniforme en términos de colores, tipografía, márgenes y disposición de widgets. Esto no solo mejora la apariencia profesional de la aplicación, sino que también facilita la navegación y comprensión por parte del usuario. Una interfaz clara y consistente permite que los usuarios identifiquen rápidamente los campos de entrada, los botones de acción y los resultados, evitando confusiones y errores al interactuar con la aplicación.</w:t>
      </w:r>
      <w:r w:rsidRPr="00341D67">
        <w:rPr>
          <w:rFonts w:ascii="Arial" w:hAnsi="Arial" w:cs="Arial"/>
          <w:lang w:val="es-MX"/>
        </w:rPr>
        <w:br/>
      </w:r>
      <w:r>
        <w:rPr>
          <w:rFonts w:ascii="Arial" w:hAnsi="Arial" w:cs="Arial"/>
          <w:lang w:val="es-MX"/>
        </w:rPr>
        <w:t xml:space="preserve">- </w:t>
      </w:r>
      <w:r w:rsidRPr="00341D67">
        <w:rPr>
          <w:rFonts w:ascii="Arial" w:hAnsi="Arial" w:cs="Arial"/>
          <w:lang w:val="es-MX"/>
        </w:rPr>
        <w:t>Se sugiere validar exhaustivamente los datos ingresados por el usuario en cada ejercicio, controlando entradas vacías, valores no numéricos o fuera de rango, y proporcionando retroalimentación inmediata mediante mensajes o alertas. Esto garantiza que la lógica del modelo reciba datos correctos, evitando errores en tiempo de ejecución y asegurando la confiabilidad de los resultados. Además, la validación mejora la experiencia del usuario al guiarlo para ingresar datos válidos de manera intuitiva.</w:t>
      </w:r>
      <w:r w:rsidRPr="00341D67">
        <w:rPr>
          <w:rFonts w:ascii="Arial" w:hAnsi="Arial" w:cs="Arial"/>
          <w:lang w:val="es-MX"/>
        </w:rPr>
        <w:br/>
      </w:r>
      <w:r>
        <w:rPr>
          <w:rFonts w:ascii="Arial" w:hAnsi="Arial" w:cs="Arial"/>
          <w:lang w:val="es-MX"/>
        </w:rPr>
        <w:t xml:space="preserve">- </w:t>
      </w:r>
      <w:r w:rsidRPr="00341D67">
        <w:rPr>
          <w:rFonts w:ascii="Arial" w:hAnsi="Arial" w:cs="Arial"/>
          <w:lang w:val="es-MX"/>
        </w:rPr>
        <w:t xml:space="preserve">Cada módulo, controlador y modelo debe contar con documentación clara y comentarios que expliquen la función de los métodos y variables, lo que facilita la comprensión del código por parte de otros desarrolladores o estudiantes. Asimismo, se recomienda mantener una estructura de carpetas organizada y coherente, de manera que futuros ejercicios o funcionalidades puedan integrarse fácilmente sin alterar la </w:t>
      </w:r>
      <w:r w:rsidRPr="00341D67">
        <w:rPr>
          <w:rFonts w:ascii="Arial" w:hAnsi="Arial" w:cs="Arial"/>
          <w:lang w:val="es-MX"/>
        </w:rPr>
        <w:lastRenderedPageBreak/>
        <w:t>arquitectura existente. Esta práctica asegura la sostenibilidad, la escalabilidad y la eficiencia del mantenimiento a largo plazo del proyecto.</w:t>
      </w:r>
    </w:p>
    <w:p w14:paraId="087C1F78" w14:textId="77777777" w:rsidR="00582544" w:rsidRPr="00341D67" w:rsidRDefault="00582544" w:rsidP="00582544">
      <w:pPr>
        <w:spacing w:after="0" w:line="360" w:lineRule="auto"/>
        <w:rPr>
          <w:rFonts w:ascii="Arial" w:hAnsi="Arial" w:cs="Arial"/>
          <w:lang w:val="es-MX"/>
        </w:rPr>
      </w:pPr>
    </w:p>
    <w:p w14:paraId="1CCFF8D1" w14:textId="57EC7892" w:rsidR="00F22EDF" w:rsidRPr="00582544" w:rsidRDefault="00000000" w:rsidP="00582544">
      <w:pPr>
        <w:pStyle w:val="Heading2"/>
        <w:spacing w:before="0" w:line="360" w:lineRule="auto"/>
        <w:rPr>
          <w:rFonts w:cs="Arial"/>
          <w:sz w:val="22"/>
          <w:szCs w:val="22"/>
        </w:rPr>
      </w:pPr>
      <w:bookmarkStart w:id="21" w:name="_Toc212065831"/>
      <w:r w:rsidRPr="00341D67">
        <w:t>Referencias Bibliográficas</w:t>
      </w:r>
      <w:bookmarkEnd w:id="21"/>
    </w:p>
    <w:p w14:paraId="191B167B" w14:textId="77777777" w:rsidR="00341D67" w:rsidRPr="00341D67" w:rsidRDefault="00341D67" w:rsidP="00341D67">
      <w:pPr>
        <w:spacing w:after="0" w:line="360" w:lineRule="auto"/>
        <w:rPr>
          <w:rFonts w:ascii="Arial" w:hAnsi="Arial" w:cs="Arial"/>
          <w:lang w:val="es-MX"/>
        </w:rPr>
      </w:pPr>
      <w:r w:rsidRPr="00341D67">
        <w:rPr>
          <w:rFonts w:ascii="Arial" w:hAnsi="Arial" w:cs="Arial"/>
          <w:b/>
          <w:bCs/>
          <w:lang w:val="es-MX"/>
        </w:rPr>
        <w:t xml:space="preserve">Google </w:t>
      </w:r>
      <w:proofErr w:type="spellStart"/>
      <w:r w:rsidRPr="00341D67">
        <w:rPr>
          <w:rFonts w:ascii="Arial" w:hAnsi="Arial" w:cs="Arial"/>
          <w:b/>
          <w:bCs/>
          <w:lang w:val="es-MX"/>
        </w:rPr>
        <w:t>Developers</w:t>
      </w:r>
      <w:proofErr w:type="spellEnd"/>
      <w:r w:rsidRPr="00341D67">
        <w:rPr>
          <w:rFonts w:ascii="Arial" w:hAnsi="Arial" w:cs="Arial"/>
          <w:b/>
          <w:bCs/>
          <w:lang w:val="es-MX"/>
        </w:rPr>
        <w:t>.</w:t>
      </w:r>
      <w:r w:rsidRPr="00341D67">
        <w:rPr>
          <w:rFonts w:ascii="Arial" w:hAnsi="Arial" w:cs="Arial"/>
          <w:lang w:val="es-MX"/>
        </w:rPr>
        <w:t xml:space="preserve"> </w:t>
      </w:r>
      <w:proofErr w:type="spellStart"/>
      <w:r w:rsidRPr="00341D67">
        <w:rPr>
          <w:rFonts w:ascii="Arial" w:hAnsi="Arial" w:cs="Arial"/>
          <w:i/>
          <w:iCs/>
          <w:lang w:val="es-MX"/>
        </w:rPr>
        <w:t>Flutter</w:t>
      </w:r>
      <w:proofErr w:type="spellEnd"/>
      <w:r w:rsidRPr="00341D67">
        <w:rPr>
          <w:rFonts w:ascii="Arial" w:hAnsi="Arial" w:cs="Arial"/>
          <w:i/>
          <w:iCs/>
          <w:lang w:val="es-MX"/>
        </w:rPr>
        <w:t xml:space="preserve"> </w:t>
      </w:r>
      <w:proofErr w:type="spellStart"/>
      <w:r w:rsidRPr="00341D67">
        <w:rPr>
          <w:rFonts w:ascii="Arial" w:hAnsi="Arial" w:cs="Arial"/>
          <w:i/>
          <w:iCs/>
          <w:lang w:val="es-MX"/>
        </w:rPr>
        <w:t>Documentation</w:t>
      </w:r>
      <w:proofErr w:type="spellEnd"/>
      <w:r w:rsidRPr="00341D67">
        <w:rPr>
          <w:rFonts w:ascii="Arial" w:hAnsi="Arial" w:cs="Arial"/>
          <w:lang w:val="es-MX"/>
        </w:rPr>
        <w:t xml:space="preserve">. Disponible en: </w:t>
      </w:r>
      <w:hyperlink r:id="rId11" w:tgtFrame="_new" w:history="1">
        <w:r w:rsidRPr="00341D67">
          <w:rPr>
            <w:rStyle w:val="Hyperlink"/>
            <w:rFonts w:ascii="Arial" w:hAnsi="Arial" w:cs="Arial"/>
            <w:lang w:val="es-MX"/>
          </w:rPr>
          <w:t>https://docs.flutter.dev</w:t>
        </w:r>
      </w:hyperlink>
    </w:p>
    <w:p w14:paraId="3F3A3CEF" w14:textId="77777777" w:rsidR="00341D67" w:rsidRPr="00341D67" w:rsidRDefault="00341D67" w:rsidP="00341D67">
      <w:pPr>
        <w:numPr>
          <w:ilvl w:val="0"/>
          <w:numId w:val="16"/>
        </w:numPr>
        <w:spacing w:after="0" w:line="360" w:lineRule="auto"/>
        <w:rPr>
          <w:rFonts w:ascii="Arial" w:hAnsi="Arial" w:cs="Arial"/>
          <w:lang w:val="es-MX"/>
        </w:rPr>
      </w:pPr>
      <w:r w:rsidRPr="00341D67">
        <w:rPr>
          <w:rFonts w:ascii="Arial" w:hAnsi="Arial" w:cs="Arial"/>
          <w:lang w:val="es-MX"/>
        </w:rPr>
        <w:t xml:space="preserve">Fuente oficial de </w:t>
      </w:r>
      <w:proofErr w:type="spellStart"/>
      <w:r w:rsidRPr="00341D67">
        <w:rPr>
          <w:rFonts w:ascii="Arial" w:hAnsi="Arial" w:cs="Arial"/>
          <w:lang w:val="es-MX"/>
        </w:rPr>
        <w:t>Flutter</w:t>
      </w:r>
      <w:proofErr w:type="spellEnd"/>
      <w:r w:rsidRPr="00341D67">
        <w:rPr>
          <w:rFonts w:ascii="Arial" w:hAnsi="Arial" w:cs="Arial"/>
          <w:lang w:val="es-MX"/>
        </w:rPr>
        <w:t xml:space="preserve"> que explica la arquitectura, widgets, estado de la aplicación y buenas prácticas para el desarrollo de aplicaciones móviles multiplataforma con Dart.</w:t>
      </w:r>
    </w:p>
    <w:p w14:paraId="3500212B" w14:textId="77777777" w:rsidR="00E7553B" w:rsidRPr="00341D67" w:rsidRDefault="00E7553B" w:rsidP="00582544">
      <w:pPr>
        <w:spacing w:after="0" w:line="360" w:lineRule="auto"/>
        <w:rPr>
          <w:rFonts w:ascii="Arial" w:hAnsi="Arial" w:cs="Arial"/>
          <w:lang w:val="es-MX"/>
        </w:rPr>
      </w:pPr>
    </w:p>
    <w:p w14:paraId="61053846" w14:textId="3714BD89" w:rsidR="00F22EDF" w:rsidRPr="00341D67" w:rsidRDefault="00000000" w:rsidP="00341D67">
      <w:pPr>
        <w:pStyle w:val="Heading2"/>
      </w:pPr>
      <w:bookmarkStart w:id="22" w:name="_Toc212065832"/>
      <w:r w:rsidRPr="00341D67">
        <w:t>Anexos</w:t>
      </w:r>
      <w:bookmarkEnd w:id="22"/>
    </w:p>
    <w:p w14:paraId="48CB2E69" w14:textId="77777777" w:rsidR="00F46D5E" w:rsidRPr="00341D67" w:rsidRDefault="00F46D5E" w:rsidP="00341D67">
      <w:pPr>
        <w:keepNext/>
        <w:spacing w:after="0" w:line="360" w:lineRule="auto"/>
        <w:jc w:val="center"/>
      </w:pPr>
      <w:r w:rsidRPr="00341D67">
        <w:rPr>
          <w:rFonts w:ascii="Arial" w:hAnsi="Arial" w:cs="Arial"/>
          <w:noProof/>
        </w:rPr>
        <w:drawing>
          <wp:inline distT="0" distB="0" distL="0" distR="0" wp14:anchorId="12D20CD4" wp14:editId="1E6D511D">
            <wp:extent cx="2129014" cy="3886200"/>
            <wp:effectExtent l="0" t="0" r="5080" b="0"/>
            <wp:docPr id="592177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77040" name=""/>
                    <pic:cNvPicPr/>
                  </pic:nvPicPr>
                  <pic:blipFill>
                    <a:blip r:embed="rId12"/>
                    <a:stretch>
                      <a:fillRect/>
                    </a:stretch>
                  </pic:blipFill>
                  <pic:spPr>
                    <a:xfrm>
                      <a:off x="0" y="0"/>
                      <a:ext cx="2138530" cy="3903570"/>
                    </a:xfrm>
                    <a:prstGeom prst="rect">
                      <a:avLst/>
                    </a:prstGeom>
                  </pic:spPr>
                </pic:pic>
              </a:graphicData>
            </a:graphic>
          </wp:inline>
        </w:drawing>
      </w:r>
    </w:p>
    <w:p w14:paraId="204CC47A" w14:textId="19B19656" w:rsidR="00F22EDF" w:rsidRPr="00341D67" w:rsidRDefault="00F46D5E" w:rsidP="00341D67">
      <w:pPr>
        <w:pStyle w:val="Caption"/>
        <w:jc w:val="center"/>
        <w:rPr>
          <w:color w:val="auto"/>
        </w:rPr>
      </w:pPr>
      <w:bookmarkStart w:id="23" w:name="_Toc212065897"/>
      <w:r w:rsidRPr="00341D67">
        <w:rPr>
          <w:color w:val="auto"/>
        </w:rPr>
        <w:t xml:space="preserve">Ilustración </w:t>
      </w:r>
      <w:r w:rsidRPr="00341D67">
        <w:rPr>
          <w:color w:val="auto"/>
        </w:rPr>
        <w:fldChar w:fldCharType="begin"/>
      </w:r>
      <w:r w:rsidRPr="00341D67">
        <w:rPr>
          <w:color w:val="auto"/>
        </w:rPr>
        <w:instrText xml:space="preserve"> SEQ Ilustración \* ARABIC </w:instrText>
      </w:r>
      <w:r w:rsidRPr="00341D67">
        <w:rPr>
          <w:color w:val="auto"/>
        </w:rPr>
        <w:fldChar w:fldCharType="separate"/>
      </w:r>
      <w:r w:rsidR="004F71CE">
        <w:rPr>
          <w:noProof/>
          <w:color w:val="auto"/>
        </w:rPr>
        <w:t>6</w:t>
      </w:r>
      <w:r w:rsidRPr="00341D67">
        <w:rPr>
          <w:color w:val="auto"/>
        </w:rPr>
        <w:fldChar w:fldCharType="end"/>
      </w:r>
      <w:r w:rsidRPr="00341D67">
        <w:rPr>
          <w:color w:val="auto"/>
        </w:rPr>
        <w:t>. Vista principal del ejercicio</w:t>
      </w:r>
      <w:bookmarkEnd w:id="23"/>
    </w:p>
    <w:p w14:paraId="65FDCB31" w14:textId="77777777" w:rsidR="00F46D5E" w:rsidRPr="00341D67" w:rsidRDefault="00F46D5E" w:rsidP="00341D67">
      <w:pPr>
        <w:keepNext/>
        <w:jc w:val="center"/>
      </w:pPr>
      <w:r w:rsidRPr="00341D67">
        <w:rPr>
          <w:noProof/>
        </w:rPr>
        <w:lastRenderedPageBreak/>
        <w:drawing>
          <wp:inline distT="0" distB="0" distL="0" distR="0" wp14:anchorId="03FEB5B1" wp14:editId="158BED66">
            <wp:extent cx="2033270" cy="3188672"/>
            <wp:effectExtent l="0" t="0" r="5080" b="0"/>
            <wp:docPr id="80388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82045" name=""/>
                    <pic:cNvPicPr/>
                  </pic:nvPicPr>
                  <pic:blipFill>
                    <a:blip r:embed="rId13"/>
                    <a:stretch>
                      <a:fillRect/>
                    </a:stretch>
                  </pic:blipFill>
                  <pic:spPr>
                    <a:xfrm>
                      <a:off x="0" y="0"/>
                      <a:ext cx="2053727" cy="3220754"/>
                    </a:xfrm>
                    <a:prstGeom prst="rect">
                      <a:avLst/>
                    </a:prstGeom>
                  </pic:spPr>
                </pic:pic>
              </a:graphicData>
            </a:graphic>
          </wp:inline>
        </w:drawing>
      </w:r>
    </w:p>
    <w:p w14:paraId="434331F2" w14:textId="6F24E48E" w:rsidR="00F46D5E" w:rsidRPr="00341D67" w:rsidRDefault="00F46D5E" w:rsidP="00341D67">
      <w:pPr>
        <w:pStyle w:val="Caption"/>
        <w:jc w:val="center"/>
        <w:rPr>
          <w:color w:val="auto"/>
        </w:rPr>
      </w:pPr>
      <w:bookmarkStart w:id="24" w:name="_Toc212065898"/>
      <w:r w:rsidRPr="00341D67">
        <w:rPr>
          <w:color w:val="auto"/>
        </w:rPr>
        <w:t xml:space="preserve">Ilustración </w:t>
      </w:r>
      <w:r w:rsidRPr="00341D67">
        <w:rPr>
          <w:color w:val="auto"/>
        </w:rPr>
        <w:fldChar w:fldCharType="begin"/>
      </w:r>
      <w:r w:rsidRPr="00341D67">
        <w:rPr>
          <w:color w:val="auto"/>
        </w:rPr>
        <w:instrText xml:space="preserve"> SEQ Ilustración \* ARABIC </w:instrText>
      </w:r>
      <w:r w:rsidRPr="00341D67">
        <w:rPr>
          <w:color w:val="auto"/>
        </w:rPr>
        <w:fldChar w:fldCharType="separate"/>
      </w:r>
      <w:r w:rsidR="004F71CE">
        <w:rPr>
          <w:noProof/>
          <w:color w:val="auto"/>
        </w:rPr>
        <w:t>7</w:t>
      </w:r>
      <w:r w:rsidRPr="00341D67">
        <w:rPr>
          <w:color w:val="auto"/>
        </w:rPr>
        <w:fldChar w:fldCharType="end"/>
      </w:r>
      <w:r w:rsidRPr="00341D67">
        <w:rPr>
          <w:color w:val="auto"/>
        </w:rPr>
        <w:t>. Ejercicio 5</w:t>
      </w:r>
      <w:bookmarkEnd w:id="24"/>
    </w:p>
    <w:p w14:paraId="0DBFC69A" w14:textId="77777777" w:rsidR="008F4C65" w:rsidRPr="00341D67" w:rsidRDefault="008F4C65" w:rsidP="00341D67">
      <w:pPr>
        <w:keepNext/>
        <w:jc w:val="center"/>
      </w:pPr>
      <w:r w:rsidRPr="00341D67">
        <w:rPr>
          <w:noProof/>
        </w:rPr>
        <w:drawing>
          <wp:inline distT="0" distB="0" distL="0" distR="0" wp14:anchorId="1DE7938B" wp14:editId="55DDD8CB">
            <wp:extent cx="2284336" cy="3575050"/>
            <wp:effectExtent l="0" t="0" r="1905" b="6350"/>
            <wp:docPr id="1592475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75462" name=""/>
                    <pic:cNvPicPr/>
                  </pic:nvPicPr>
                  <pic:blipFill>
                    <a:blip r:embed="rId14"/>
                    <a:stretch>
                      <a:fillRect/>
                    </a:stretch>
                  </pic:blipFill>
                  <pic:spPr>
                    <a:xfrm>
                      <a:off x="0" y="0"/>
                      <a:ext cx="2288387" cy="3581391"/>
                    </a:xfrm>
                    <a:prstGeom prst="rect">
                      <a:avLst/>
                    </a:prstGeom>
                  </pic:spPr>
                </pic:pic>
              </a:graphicData>
            </a:graphic>
          </wp:inline>
        </w:drawing>
      </w:r>
    </w:p>
    <w:p w14:paraId="2A21D635" w14:textId="74431FC0" w:rsidR="00F46D5E" w:rsidRPr="00341D67" w:rsidRDefault="008F4C65" w:rsidP="00341D67">
      <w:pPr>
        <w:pStyle w:val="Caption"/>
        <w:jc w:val="center"/>
        <w:rPr>
          <w:color w:val="auto"/>
        </w:rPr>
      </w:pPr>
      <w:bookmarkStart w:id="25" w:name="_Toc212065899"/>
      <w:r w:rsidRPr="00341D67">
        <w:rPr>
          <w:color w:val="auto"/>
        </w:rPr>
        <w:t xml:space="preserve">Ilustración </w:t>
      </w:r>
      <w:r w:rsidRPr="00341D67">
        <w:rPr>
          <w:color w:val="auto"/>
        </w:rPr>
        <w:fldChar w:fldCharType="begin"/>
      </w:r>
      <w:r w:rsidRPr="00341D67">
        <w:rPr>
          <w:color w:val="auto"/>
        </w:rPr>
        <w:instrText xml:space="preserve"> SEQ Ilustración \* ARABIC </w:instrText>
      </w:r>
      <w:r w:rsidRPr="00341D67">
        <w:rPr>
          <w:color w:val="auto"/>
        </w:rPr>
        <w:fldChar w:fldCharType="separate"/>
      </w:r>
      <w:r w:rsidR="004F71CE">
        <w:rPr>
          <w:noProof/>
          <w:color w:val="auto"/>
        </w:rPr>
        <w:t>8</w:t>
      </w:r>
      <w:r w:rsidRPr="00341D67">
        <w:rPr>
          <w:color w:val="auto"/>
        </w:rPr>
        <w:fldChar w:fldCharType="end"/>
      </w:r>
      <w:r w:rsidRPr="00341D67">
        <w:rPr>
          <w:color w:val="auto"/>
        </w:rPr>
        <w:t>. ejercicio 6</w:t>
      </w:r>
      <w:bookmarkEnd w:id="25"/>
    </w:p>
    <w:p w14:paraId="33E4C87C" w14:textId="77777777" w:rsidR="008F4C65" w:rsidRPr="00341D67" w:rsidRDefault="008F4C65" w:rsidP="00341D67">
      <w:pPr>
        <w:keepNext/>
        <w:jc w:val="center"/>
      </w:pPr>
      <w:r w:rsidRPr="00341D67">
        <w:rPr>
          <w:noProof/>
        </w:rPr>
        <w:lastRenderedPageBreak/>
        <w:drawing>
          <wp:inline distT="0" distB="0" distL="0" distR="0" wp14:anchorId="0AFBD99E" wp14:editId="650B0DC3">
            <wp:extent cx="1827170" cy="2844800"/>
            <wp:effectExtent l="0" t="0" r="1905" b="0"/>
            <wp:docPr id="1797428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28441" name=""/>
                    <pic:cNvPicPr/>
                  </pic:nvPicPr>
                  <pic:blipFill>
                    <a:blip r:embed="rId15"/>
                    <a:stretch>
                      <a:fillRect/>
                    </a:stretch>
                  </pic:blipFill>
                  <pic:spPr>
                    <a:xfrm>
                      <a:off x="0" y="0"/>
                      <a:ext cx="1830441" cy="2849894"/>
                    </a:xfrm>
                    <a:prstGeom prst="rect">
                      <a:avLst/>
                    </a:prstGeom>
                  </pic:spPr>
                </pic:pic>
              </a:graphicData>
            </a:graphic>
          </wp:inline>
        </w:drawing>
      </w:r>
    </w:p>
    <w:p w14:paraId="10417400" w14:textId="757B5383" w:rsidR="008F4C65" w:rsidRPr="00341D67" w:rsidRDefault="008F4C65" w:rsidP="00341D67">
      <w:pPr>
        <w:pStyle w:val="Caption"/>
        <w:jc w:val="center"/>
        <w:rPr>
          <w:color w:val="auto"/>
        </w:rPr>
      </w:pPr>
      <w:bookmarkStart w:id="26" w:name="_Toc212065900"/>
      <w:r w:rsidRPr="00341D67">
        <w:rPr>
          <w:color w:val="auto"/>
        </w:rPr>
        <w:t xml:space="preserve">Ilustración </w:t>
      </w:r>
      <w:r w:rsidRPr="00341D67">
        <w:rPr>
          <w:color w:val="auto"/>
        </w:rPr>
        <w:fldChar w:fldCharType="begin"/>
      </w:r>
      <w:r w:rsidRPr="00341D67">
        <w:rPr>
          <w:color w:val="auto"/>
        </w:rPr>
        <w:instrText xml:space="preserve"> SEQ Ilustración \* ARABIC </w:instrText>
      </w:r>
      <w:r w:rsidRPr="00341D67">
        <w:rPr>
          <w:color w:val="auto"/>
        </w:rPr>
        <w:fldChar w:fldCharType="separate"/>
      </w:r>
      <w:r w:rsidR="004F71CE">
        <w:rPr>
          <w:noProof/>
          <w:color w:val="auto"/>
        </w:rPr>
        <w:t>9</w:t>
      </w:r>
      <w:r w:rsidRPr="00341D67">
        <w:rPr>
          <w:color w:val="auto"/>
        </w:rPr>
        <w:fldChar w:fldCharType="end"/>
      </w:r>
      <w:r w:rsidRPr="00341D67">
        <w:rPr>
          <w:color w:val="auto"/>
        </w:rPr>
        <w:t>. ejercicio 8</w:t>
      </w:r>
      <w:bookmarkEnd w:id="26"/>
    </w:p>
    <w:p w14:paraId="3770044D" w14:textId="77777777" w:rsidR="008F4C65" w:rsidRPr="00341D67" w:rsidRDefault="008F4C65" w:rsidP="00341D67">
      <w:pPr>
        <w:keepNext/>
        <w:jc w:val="center"/>
      </w:pPr>
      <w:r w:rsidRPr="00341D67">
        <w:rPr>
          <w:noProof/>
        </w:rPr>
        <w:drawing>
          <wp:inline distT="0" distB="0" distL="0" distR="0" wp14:anchorId="0EF1931C" wp14:editId="3D2160E2">
            <wp:extent cx="2012950" cy="3359236"/>
            <wp:effectExtent l="0" t="0" r="6350" b="0"/>
            <wp:docPr id="128392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29039" name=""/>
                    <pic:cNvPicPr/>
                  </pic:nvPicPr>
                  <pic:blipFill>
                    <a:blip r:embed="rId16"/>
                    <a:stretch>
                      <a:fillRect/>
                    </a:stretch>
                  </pic:blipFill>
                  <pic:spPr>
                    <a:xfrm>
                      <a:off x="0" y="0"/>
                      <a:ext cx="2020753" cy="3372258"/>
                    </a:xfrm>
                    <a:prstGeom prst="rect">
                      <a:avLst/>
                    </a:prstGeom>
                  </pic:spPr>
                </pic:pic>
              </a:graphicData>
            </a:graphic>
          </wp:inline>
        </w:drawing>
      </w:r>
    </w:p>
    <w:p w14:paraId="077ECAFC" w14:textId="5F0E2FCD" w:rsidR="008F4C65" w:rsidRPr="00341D67" w:rsidRDefault="008F4C65" w:rsidP="00341D67">
      <w:pPr>
        <w:pStyle w:val="Caption"/>
        <w:jc w:val="center"/>
        <w:rPr>
          <w:color w:val="auto"/>
        </w:rPr>
      </w:pPr>
      <w:bookmarkStart w:id="27" w:name="_Toc212065901"/>
      <w:r w:rsidRPr="00341D67">
        <w:rPr>
          <w:color w:val="auto"/>
        </w:rPr>
        <w:t xml:space="preserve">Ilustración </w:t>
      </w:r>
      <w:r w:rsidRPr="00341D67">
        <w:rPr>
          <w:color w:val="auto"/>
        </w:rPr>
        <w:fldChar w:fldCharType="begin"/>
      </w:r>
      <w:r w:rsidRPr="00341D67">
        <w:rPr>
          <w:color w:val="auto"/>
        </w:rPr>
        <w:instrText xml:space="preserve"> SEQ Ilustración \* ARABIC </w:instrText>
      </w:r>
      <w:r w:rsidRPr="00341D67">
        <w:rPr>
          <w:color w:val="auto"/>
        </w:rPr>
        <w:fldChar w:fldCharType="separate"/>
      </w:r>
      <w:r w:rsidR="004F71CE">
        <w:rPr>
          <w:noProof/>
          <w:color w:val="auto"/>
        </w:rPr>
        <w:t>10</w:t>
      </w:r>
      <w:r w:rsidRPr="00341D67">
        <w:rPr>
          <w:color w:val="auto"/>
        </w:rPr>
        <w:fldChar w:fldCharType="end"/>
      </w:r>
      <w:r w:rsidRPr="00341D67">
        <w:rPr>
          <w:color w:val="auto"/>
        </w:rPr>
        <w:t>. ejercicio 9</w:t>
      </w:r>
      <w:bookmarkEnd w:id="27"/>
    </w:p>
    <w:p w14:paraId="5026AC44" w14:textId="77777777" w:rsidR="00341D67" w:rsidRPr="00341D67" w:rsidRDefault="00341D67" w:rsidP="00341D67">
      <w:pPr>
        <w:keepNext/>
        <w:jc w:val="center"/>
      </w:pPr>
      <w:r w:rsidRPr="00341D67">
        <w:rPr>
          <w:noProof/>
        </w:rPr>
        <w:lastRenderedPageBreak/>
        <w:drawing>
          <wp:inline distT="0" distB="0" distL="0" distR="0" wp14:anchorId="38409F9C" wp14:editId="3CAD6A51">
            <wp:extent cx="2063750" cy="4066950"/>
            <wp:effectExtent l="0" t="0" r="0" b="0"/>
            <wp:docPr id="1545965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65799" name=""/>
                    <pic:cNvPicPr/>
                  </pic:nvPicPr>
                  <pic:blipFill>
                    <a:blip r:embed="rId17"/>
                    <a:stretch>
                      <a:fillRect/>
                    </a:stretch>
                  </pic:blipFill>
                  <pic:spPr>
                    <a:xfrm>
                      <a:off x="0" y="0"/>
                      <a:ext cx="2073373" cy="4085913"/>
                    </a:xfrm>
                    <a:prstGeom prst="rect">
                      <a:avLst/>
                    </a:prstGeom>
                  </pic:spPr>
                </pic:pic>
              </a:graphicData>
            </a:graphic>
          </wp:inline>
        </w:drawing>
      </w:r>
    </w:p>
    <w:p w14:paraId="00660EBA" w14:textId="3575DDCC" w:rsidR="008F4C65" w:rsidRPr="009C33FA" w:rsidRDefault="00341D67" w:rsidP="009C33FA">
      <w:pPr>
        <w:pStyle w:val="Caption"/>
        <w:jc w:val="center"/>
        <w:rPr>
          <w:color w:val="auto"/>
        </w:rPr>
      </w:pPr>
      <w:bookmarkStart w:id="28" w:name="_Toc212065902"/>
      <w:r w:rsidRPr="00341D67">
        <w:rPr>
          <w:color w:val="auto"/>
        </w:rPr>
        <w:t xml:space="preserve">Ilustración </w:t>
      </w:r>
      <w:r w:rsidRPr="00341D67">
        <w:rPr>
          <w:color w:val="auto"/>
        </w:rPr>
        <w:fldChar w:fldCharType="begin"/>
      </w:r>
      <w:r w:rsidRPr="00341D67">
        <w:rPr>
          <w:color w:val="auto"/>
        </w:rPr>
        <w:instrText xml:space="preserve"> SEQ Ilustración \* ARABIC </w:instrText>
      </w:r>
      <w:r w:rsidRPr="00341D67">
        <w:rPr>
          <w:color w:val="auto"/>
        </w:rPr>
        <w:fldChar w:fldCharType="separate"/>
      </w:r>
      <w:r w:rsidR="004F71CE">
        <w:rPr>
          <w:noProof/>
          <w:color w:val="auto"/>
        </w:rPr>
        <w:t>11</w:t>
      </w:r>
      <w:r w:rsidRPr="00341D67">
        <w:rPr>
          <w:color w:val="auto"/>
        </w:rPr>
        <w:fldChar w:fldCharType="end"/>
      </w:r>
      <w:r w:rsidRPr="00341D67">
        <w:rPr>
          <w:color w:val="auto"/>
        </w:rPr>
        <w:t>. ejercicio 10</w:t>
      </w:r>
      <w:bookmarkEnd w:id="28"/>
    </w:p>
    <w:sectPr w:rsidR="008F4C65" w:rsidRPr="009C33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C17C05"/>
    <w:multiLevelType w:val="multilevel"/>
    <w:tmpl w:val="50A6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A8315D"/>
    <w:multiLevelType w:val="multilevel"/>
    <w:tmpl w:val="F954C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6A1582"/>
    <w:multiLevelType w:val="multilevel"/>
    <w:tmpl w:val="B52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9D2949"/>
    <w:multiLevelType w:val="multilevel"/>
    <w:tmpl w:val="2B70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84E21"/>
    <w:multiLevelType w:val="multilevel"/>
    <w:tmpl w:val="28C8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002F2"/>
    <w:multiLevelType w:val="multilevel"/>
    <w:tmpl w:val="36801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5720D"/>
    <w:multiLevelType w:val="multilevel"/>
    <w:tmpl w:val="3A3A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8158237">
    <w:abstractNumId w:val="8"/>
  </w:num>
  <w:num w:numId="2" w16cid:durableId="1047800221">
    <w:abstractNumId w:val="6"/>
  </w:num>
  <w:num w:numId="3" w16cid:durableId="1485199252">
    <w:abstractNumId w:val="5"/>
  </w:num>
  <w:num w:numId="4" w16cid:durableId="1896356471">
    <w:abstractNumId w:val="4"/>
  </w:num>
  <w:num w:numId="5" w16cid:durableId="1780687054">
    <w:abstractNumId w:val="7"/>
  </w:num>
  <w:num w:numId="6" w16cid:durableId="1166170448">
    <w:abstractNumId w:val="3"/>
  </w:num>
  <w:num w:numId="7" w16cid:durableId="1869952918">
    <w:abstractNumId w:val="2"/>
  </w:num>
  <w:num w:numId="8" w16cid:durableId="909120048">
    <w:abstractNumId w:val="1"/>
  </w:num>
  <w:num w:numId="9" w16cid:durableId="67654233">
    <w:abstractNumId w:val="0"/>
  </w:num>
  <w:num w:numId="10" w16cid:durableId="853299446">
    <w:abstractNumId w:val="10"/>
  </w:num>
  <w:num w:numId="11" w16cid:durableId="1732774721">
    <w:abstractNumId w:val="13"/>
  </w:num>
  <w:num w:numId="12" w16cid:durableId="224533750">
    <w:abstractNumId w:val="14"/>
  </w:num>
  <w:num w:numId="13" w16cid:durableId="1623879962">
    <w:abstractNumId w:val="12"/>
  </w:num>
  <w:num w:numId="14" w16cid:durableId="393620588">
    <w:abstractNumId w:val="9"/>
  </w:num>
  <w:num w:numId="15" w16cid:durableId="3943024">
    <w:abstractNumId w:val="15"/>
  </w:num>
  <w:num w:numId="16" w16cid:durableId="1769706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C7B3A"/>
    <w:rsid w:val="00326F90"/>
    <w:rsid w:val="00336F28"/>
    <w:rsid w:val="00341D67"/>
    <w:rsid w:val="00421882"/>
    <w:rsid w:val="0049299A"/>
    <w:rsid w:val="004E151C"/>
    <w:rsid w:val="004F71CE"/>
    <w:rsid w:val="00582544"/>
    <w:rsid w:val="005B13E6"/>
    <w:rsid w:val="0067340D"/>
    <w:rsid w:val="00674EC4"/>
    <w:rsid w:val="007056A9"/>
    <w:rsid w:val="008F4C65"/>
    <w:rsid w:val="009C33FA"/>
    <w:rsid w:val="009F0D01"/>
    <w:rsid w:val="00A2411C"/>
    <w:rsid w:val="00AA1D8D"/>
    <w:rsid w:val="00B47730"/>
    <w:rsid w:val="00CB0664"/>
    <w:rsid w:val="00DA59D7"/>
    <w:rsid w:val="00E0096F"/>
    <w:rsid w:val="00E7553B"/>
    <w:rsid w:val="00EF5DC1"/>
    <w:rsid w:val="00F22610"/>
    <w:rsid w:val="00F22EDF"/>
    <w:rsid w:val="00F46D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1A1B2"/>
  <w14:defaultImageDpi w14:val="300"/>
  <w15:docId w15:val="{BF187D64-4CC0-4955-9E85-E33666C21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EC"/>
    </w:rPr>
  </w:style>
  <w:style w:type="paragraph" w:styleId="Heading1">
    <w:name w:val="heading 1"/>
    <w:basedOn w:val="Normal"/>
    <w:next w:val="Normal"/>
    <w:link w:val="Heading1Char"/>
    <w:uiPriority w:val="9"/>
    <w:qFormat/>
    <w:rsid w:val="004E151C"/>
    <w:pPr>
      <w:keepNext/>
      <w:keepLines/>
      <w:spacing w:before="480" w:after="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4E151C"/>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4E151C"/>
    <w:pPr>
      <w:keepNext/>
      <w:keepLines/>
      <w:spacing w:before="200" w:after="0"/>
      <w:outlineLvl w:val="2"/>
    </w:pPr>
    <w:rPr>
      <w:rFonts w:ascii="Arial" w:eastAsiaTheme="majorEastAsia" w:hAnsi="Arial" w:cstheme="majorBidi"/>
      <w:b/>
      <w:bCs/>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4E151C"/>
    <w:rPr>
      <w:rFonts w:ascii="Arial" w:eastAsiaTheme="majorEastAsia" w:hAnsi="Arial" w:cstheme="majorBidi"/>
      <w:b/>
      <w:bCs/>
      <w:sz w:val="36"/>
      <w:szCs w:val="28"/>
      <w:lang w:val="es-EC"/>
    </w:rPr>
  </w:style>
  <w:style w:type="character" w:customStyle="1" w:styleId="Heading2Char">
    <w:name w:val="Heading 2 Char"/>
    <w:basedOn w:val="DefaultParagraphFont"/>
    <w:link w:val="Heading2"/>
    <w:uiPriority w:val="9"/>
    <w:rsid w:val="004E151C"/>
    <w:rPr>
      <w:rFonts w:ascii="Arial" w:eastAsiaTheme="majorEastAsia" w:hAnsi="Arial" w:cstheme="majorBidi"/>
      <w:b/>
      <w:bCs/>
      <w:sz w:val="32"/>
      <w:szCs w:val="26"/>
      <w:lang w:val="es-EC"/>
    </w:rPr>
  </w:style>
  <w:style w:type="character" w:customStyle="1" w:styleId="Heading3Char">
    <w:name w:val="Heading 3 Char"/>
    <w:basedOn w:val="DefaultParagraphFont"/>
    <w:link w:val="Heading3"/>
    <w:uiPriority w:val="9"/>
    <w:rsid w:val="004E151C"/>
    <w:rPr>
      <w:rFonts w:ascii="Arial" w:eastAsiaTheme="majorEastAsia" w:hAnsi="Arial" w:cstheme="majorBidi"/>
      <w:b/>
      <w:bCs/>
      <w:sz w:val="24"/>
      <w:lang w:val="es-EC"/>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ableofFigures">
    <w:name w:val="table of figures"/>
    <w:basedOn w:val="Normal"/>
    <w:next w:val="Normal"/>
    <w:uiPriority w:val="99"/>
    <w:unhideWhenUsed/>
    <w:rsid w:val="00582544"/>
    <w:pPr>
      <w:spacing w:after="0"/>
    </w:pPr>
  </w:style>
  <w:style w:type="character" w:styleId="Hyperlink">
    <w:name w:val="Hyperlink"/>
    <w:basedOn w:val="DefaultParagraphFont"/>
    <w:uiPriority w:val="99"/>
    <w:unhideWhenUsed/>
    <w:rsid w:val="00582544"/>
    <w:rPr>
      <w:color w:val="0000FF" w:themeColor="hyperlink"/>
      <w:u w:val="single"/>
    </w:rPr>
  </w:style>
  <w:style w:type="paragraph" w:styleId="TOC1">
    <w:name w:val="toc 1"/>
    <w:basedOn w:val="Normal"/>
    <w:next w:val="Normal"/>
    <w:autoRedefine/>
    <w:uiPriority w:val="39"/>
    <w:unhideWhenUsed/>
    <w:rsid w:val="00582544"/>
    <w:pPr>
      <w:spacing w:after="100"/>
    </w:pPr>
  </w:style>
  <w:style w:type="paragraph" w:styleId="TOC2">
    <w:name w:val="toc 2"/>
    <w:basedOn w:val="Normal"/>
    <w:next w:val="Normal"/>
    <w:autoRedefine/>
    <w:uiPriority w:val="39"/>
    <w:unhideWhenUsed/>
    <w:rsid w:val="00582544"/>
    <w:pPr>
      <w:spacing w:after="100"/>
      <w:ind w:left="220"/>
    </w:pPr>
  </w:style>
  <w:style w:type="paragraph" w:styleId="TOC3">
    <w:name w:val="toc 3"/>
    <w:basedOn w:val="Normal"/>
    <w:next w:val="Normal"/>
    <w:autoRedefine/>
    <w:uiPriority w:val="39"/>
    <w:unhideWhenUsed/>
    <w:rsid w:val="00582544"/>
    <w:pPr>
      <w:spacing w:after="100"/>
      <w:ind w:left="440"/>
    </w:pPr>
  </w:style>
  <w:style w:type="character" w:styleId="UnresolvedMention">
    <w:name w:val="Unresolved Mention"/>
    <w:basedOn w:val="DefaultParagraphFont"/>
    <w:uiPriority w:val="99"/>
    <w:semiHidden/>
    <w:unhideWhenUsed/>
    <w:rsid w:val="00E75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flutter.dev"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2140</Words>
  <Characters>11776</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13889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Jhordy Marcillo</cp:lastModifiedBy>
  <cp:revision>7</cp:revision>
  <cp:lastPrinted>2025-10-23T04:01:00Z</cp:lastPrinted>
  <dcterms:created xsi:type="dcterms:W3CDTF">2025-10-23T03:54:00Z</dcterms:created>
  <dcterms:modified xsi:type="dcterms:W3CDTF">2025-10-23T04:01:00Z</dcterms:modified>
  <cp:category/>
</cp:coreProperties>
</file>